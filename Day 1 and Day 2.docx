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17A5" w14:textId="72ECCA5A" w:rsidR="00C91618" w:rsidRDefault="00000000">
      <w:pPr>
        <w:pStyle w:val="Title"/>
      </w:pPr>
      <w:r>
        <w:t>Java Programming Assignment -Answers</w:t>
      </w:r>
    </w:p>
    <w:p w14:paraId="68EDEF9A" w14:textId="77777777" w:rsidR="00C91618" w:rsidRDefault="00000000">
      <w:pPr>
        <w:pStyle w:val="Heading1"/>
      </w:pPr>
      <w:r>
        <w:t>Section 1: Java Data Types</w:t>
      </w:r>
    </w:p>
    <w:p w14:paraId="0B0DDEE9" w14:textId="77777777" w:rsidR="00C91618" w:rsidRDefault="00000000">
      <w:pPr>
        <w:pStyle w:val="Heading2"/>
      </w:pPr>
      <w:r>
        <w:t>1. What are the different primitive data types available in Java?</w:t>
      </w:r>
    </w:p>
    <w:p w14:paraId="2E2D3CB4" w14:textId="2F67A168" w:rsidR="00C91618" w:rsidRDefault="00000000">
      <w:r>
        <w:t>byte, short, int, long, float, double, char boolean.</w:t>
      </w:r>
    </w:p>
    <w:p w14:paraId="187E97BD" w14:textId="77777777" w:rsidR="00C91618" w:rsidRDefault="00000000">
      <w:pPr>
        <w:pStyle w:val="Heading2"/>
      </w:pPr>
      <w:r>
        <w:t>2. Explain the difference between primitive and non-primitive data types in Java.</w:t>
      </w:r>
    </w:p>
    <w:p w14:paraId="1AB24D1B" w14:textId="088499C4" w:rsidR="00187F59" w:rsidRPr="00187F59" w:rsidRDefault="00000000">
      <w:r w:rsidRPr="00187F59">
        <w:t xml:space="preserve">Primitive data types are predefined by Java. </w:t>
      </w:r>
    </w:p>
    <w:p w14:paraId="4B8FF90A" w14:textId="620B9A44" w:rsidR="00C91618" w:rsidRDefault="00000000">
      <w:r w:rsidRPr="00187F59">
        <w:t>Non-primitive data types are created by the programmer and can store multiple values.</w:t>
      </w:r>
    </w:p>
    <w:p w14:paraId="6D51C421" w14:textId="77777777" w:rsidR="00C91618" w:rsidRDefault="00000000">
      <w:pPr>
        <w:pStyle w:val="Heading2"/>
      </w:pPr>
      <w:r>
        <w:t>3. Write a Java program that demonstrates the use of all primitive data types.</w:t>
      </w:r>
    </w:p>
    <w:p w14:paraId="681A1B3A" w14:textId="77777777" w:rsidR="005E46C1" w:rsidRDefault="005E46C1" w:rsidP="005E46C1">
      <w:pPr>
        <w:spacing w:line="240" w:lineRule="auto"/>
      </w:pPr>
      <w:r>
        <w:t>public class Main {</w:t>
      </w:r>
    </w:p>
    <w:p w14:paraId="4C935C4E" w14:textId="77777777" w:rsidR="005E46C1" w:rsidRDefault="005E46C1" w:rsidP="005E46C1">
      <w:pPr>
        <w:spacing w:line="240" w:lineRule="auto"/>
      </w:pPr>
      <w:r>
        <w:t xml:space="preserve">  public static void main(String[] args) {</w:t>
      </w:r>
    </w:p>
    <w:p w14:paraId="4C490D2D" w14:textId="77777777" w:rsidR="005E46C1" w:rsidRDefault="005E46C1" w:rsidP="005E46C1">
      <w:pPr>
        <w:spacing w:line="240" w:lineRule="auto"/>
      </w:pPr>
      <w:r>
        <w:t xml:space="preserve">    byte a = 10;</w:t>
      </w:r>
    </w:p>
    <w:p w14:paraId="298B6651" w14:textId="77777777" w:rsidR="005E46C1" w:rsidRDefault="005E46C1" w:rsidP="005E46C1">
      <w:pPr>
        <w:spacing w:line="240" w:lineRule="auto"/>
      </w:pPr>
      <w:r>
        <w:t xml:space="preserve">    short b = 100;</w:t>
      </w:r>
    </w:p>
    <w:p w14:paraId="63E10BA3" w14:textId="77777777" w:rsidR="005E46C1" w:rsidRDefault="005E46C1" w:rsidP="005E46C1">
      <w:pPr>
        <w:spacing w:line="240" w:lineRule="auto"/>
      </w:pPr>
      <w:r>
        <w:t xml:space="preserve">    int c = 1000;</w:t>
      </w:r>
    </w:p>
    <w:p w14:paraId="4B8860BA" w14:textId="77777777" w:rsidR="005E46C1" w:rsidRDefault="005E46C1" w:rsidP="005E46C1">
      <w:pPr>
        <w:spacing w:line="240" w:lineRule="auto"/>
      </w:pPr>
      <w:r>
        <w:t xml:space="preserve">    long d = 10000;</w:t>
      </w:r>
    </w:p>
    <w:p w14:paraId="49F3AAB8" w14:textId="77777777" w:rsidR="005E46C1" w:rsidRDefault="005E46C1" w:rsidP="005E46C1">
      <w:pPr>
        <w:spacing w:line="240" w:lineRule="auto"/>
      </w:pPr>
      <w:r>
        <w:t xml:space="preserve">    float e = 10.5f;</w:t>
      </w:r>
    </w:p>
    <w:p w14:paraId="23E924F2" w14:textId="77777777" w:rsidR="005E46C1" w:rsidRDefault="005E46C1" w:rsidP="005E46C1">
      <w:pPr>
        <w:spacing w:line="240" w:lineRule="auto"/>
      </w:pPr>
      <w:r>
        <w:t xml:space="preserve">    double f = 99.99;</w:t>
      </w:r>
    </w:p>
    <w:p w14:paraId="423B120F" w14:textId="77777777" w:rsidR="005E46C1" w:rsidRDefault="005E46C1" w:rsidP="005E46C1">
      <w:pPr>
        <w:spacing w:line="240" w:lineRule="auto"/>
      </w:pPr>
      <w:r>
        <w:t xml:space="preserve">    char g = 'A';</w:t>
      </w:r>
    </w:p>
    <w:p w14:paraId="6F30A17D" w14:textId="77777777" w:rsidR="005E46C1" w:rsidRDefault="005E46C1" w:rsidP="005E46C1">
      <w:pPr>
        <w:spacing w:line="240" w:lineRule="auto"/>
      </w:pPr>
      <w:r>
        <w:t xml:space="preserve">    boolean h = true;</w:t>
      </w:r>
    </w:p>
    <w:p w14:paraId="37B022A9" w14:textId="77777777" w:rsidR="005E46C1" w:rsidRDefault="005E46C1" w:rsidP="005E46C1">
      <w:pPr>
        <w:spacing w:line="240" w:lineRule="auto"/>
      </w:pPr>
      <w:r>
        <w:t xml:space="preserve">    System.out.println(a + ", " + b + ", " + c + ", " + d);</w:t>
      </w:r>
    </w:p>
    <w:p w14:paraId="7B2E76BF" w14:textId="77777777" w:rsidR="005E46C1" w:rsidRDefault="005E46C1" w:rsidP="005E46C1">
      <w:pPr>
        <w:spacing w:line="240" w:lineRule="auto"/>
      </w:pPr>
      <w:r>
        <w:t xml:space="preserve">    System.out.println(e + ", " + f);</w:t>
      </w:r>
    </w:p>
    <w:p w14:paraId="408E76EC" w14:textId="77777777" w:rsidR="005E46C1" w:rsidRDefault="005E46C1" w:rsidP="005E46C1">
      <w:pPr>
        <w:spacing w:line="240" w:lineRule="auto"/>
      </w:pPr>
      <w:r>
        <w:t xml:space="preserve">    System.out.println(g + ", " + h);</w:t>
      </w:r>
    </w:p>
    <w:p w14:paraId="34750730" w14:textId="77777777" w:rsidR="005E46C1" w:rsidRDefault="005E46C1" w:rsidP="005E46C1">
      <w:pPr>
        <w:spacing w:line="240" w:lineRule="auto"/>
      </w:pPr>
      <w:r>
        <w:t xml:space="preserve">  }</w:t>
      </w:r>
    </w:p>
    <w:p w14:paraId="6D9CD5DB" w14:textId="08A192E9" w:rsidR="005E46C1" w:rsidRDefault="005E46C1" w:rsidP="005E46C1">
      <w:pPr>
        <w:spacing w:line="240" w:lineRule="auto"/>
      </w:pPr>
      <w:r>
        <w:t>}</w:t>
      </w:r>
    </w:p>
    <w:p w14:paraId="450AC18C" w14:textId="79C5065D" w:rsidR="005E46C1" w:rsidRPr="005E46C1" w:rsidRDefault="005E46C1" w:rsidP="005E46C1">
      <w:pPr>
        <w:spacing w:line="240" w:lineRule="auto"/>
        <w:rPr>
          <w:u w:val="single"/>
        </w:rPr>
      </w:pPr>
      <w:r w:rsidRPr="005E46C1">
        <w:rPr>
          <w:u w:val="single"/>
        </w:rPr>
        <w:lastRenderedPageBreak/>
        <w:t>Output:</w:t>
      </w:r>
    </w:p>
    <w:p w14:paraId="55C196E1" w14:textId="100BA074" w:rsidR="005E46C1" w:rsidRDefault="005E46C1" w:rsidP="005E46C1">
      <w:pPr>
        <w:spacing w:line="240" w:lineRule="auto"/>
      </w:pPr>
      <w:r>
        <w:rPr>
          <w:noProof/>
        </w:rPr>
        <w:drawing>
          <wp:inline distT="0" distB="0" distL="0" distR="0" wp14:anchorId="29174D12" wp14:editId="0CB2D702">
            <wp:extent cx="2105025" cy="590550"/>
            <wp:effectExtent l="0" t="0" r="9525" b="0"/>
            <wp:docPr id="1783588879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8879" name="Picture 1" descr="A black screen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3B12" w14:textId="77777777" w:rsidR="005E46C1" w:rsidRDefault="005E46C1"/>
    <w:p w14:paraId="7AB59864" w14:textId="77777777" w:rsidR="005E46C1" w:rsidRDefault="005E46C1"/>
    <w:p w14:paraId="07D0E9F8" w14:textId="77777777" w:rsidR="00C91618" w:rsidRDefault="00000000">
      <w:pPr>
        <w:pStyle w:val="Heading2"/>
      </w:pPr>
      <w:r>
        <w:t>4. What is type casting? Provide an example of implicit and explicit casting in Java.</w:t>
      </w:r>
    </w:p>
    <w:p w14:paraId="74AC900E" w14:textId="43B8778A" w:rsidR="00C91618" w:rsidRDefault="007768FE">
      <w:r>
        <w:t>Converting one data type to another data  type.</w:t>
      </w:r>
      <w:r>
        <w:br/>
        <w:t>- Implicit: int a = 10; long b = a;</w:t>
      </w:r>
      <w:r>
        <w:br/>
        <w:t>- Explicit: double x = 9.78; int y = (int) x;</w:t>
      </w:r>
    </w:p>
    <w:p w14:paraId="1B1F556F" w14:textId="77777777" w:rsidR="00C91618" w:rsidRDefault="00000000">
      <w:pPr>
        <w:pStyle w:val="Heading2"/>
      </w:pPr>
      <w:r>
        <w:t>5. What is the default value of each primitive data type in Java?</w:t>
      </w:r>
    </w:p>
    <w:p w14:paraId="1C1D4FFA" w14:textId="7BC7790B" w:rsidR="00C91618" w:rsidRDefault="00000000">
      <w:r>
        <w:t>byte: 0</w:t>
      </w:r>
      <w:r>
        <w:br/>
        <w:t>short: 0</w:t>
      </w:r>
      <w:r>
        <w:br/>
        <w:t>int: 0</w:t>
      </w:r>
      <w:r>
        <w:br/>
        <w:t>long: 0</w:t>
      </w:r>
      <w:r>
        <w:br/>
        <w:t>float: 0.0</w:t>
      </w:r>
      <w:r>
        <w:br/>
        <w:t>double: 0.0</w:t>
      </w:r>
      <w:r>
        <w:br/>
        <w:t>char: '</w:t>
      </w:r>
      <w:r w:rsidR="00DE7AC5">
        <w:t xml:space="preserve"> </w:t>
      </w:r>
      <w:r>
        <w:t>'</w:t>
      </w:r>
      <w:r>
        <w:br/>
        <w:t>boolean: false</w:t>
      </w:r>
    </w:p>
    <w:p w14:paraId="2B91FCB1" w14:textId="77777777" w:rsidR="00C91618" w:rsidRDefault="00000000">
      <w:pPr>
        <w:pStyle w:val="Heading1"/>
      </w:pPr>
      <w:r>
        <w:t>Section 2: Java Control Statements</w:t>
      </w:r>
    </w:p>
    <w:p w14:paraId="1A97E819" w14:textId="77777777" w:rsidR="00C91618" w:rsidRDefault="00000000">
      <w:pPr>
        <w:pStyle w:val="Heading2"/>
      </w:pPr>
      <w:r>
        <w:t>1. What are control statements in Java? List the types with examples.</w:t>
      </w:r>
    </w:p>
    <w:p w14:paraId="1E444E69" w14:textId="77777777" w:rsidR="0026441E" w:rsidRDefault="00000000">
      <w:r>
        <w:t xml:space="preserve">Control statements manage the flow of execution. </w:t>
      </w:r>
    </w:p>
    <w:p w14:paraId="50AFB9BC" w14:textId="54A021FA" w:rsidR="00C91618" w:rsidRDefault="00000000">
      <w:r>
        <w:t>Types: if-else, switch, loops (for, while, do-while), break, continue.</w:t>
      </w:r>
    </w:p>
    <w:p w14:paraId="0075330C" w14:textId="77777777" w:rsidR="00C91618" w:rsidRDefault="00000000">
      <w:pPr>
        <w:pStyle w:val="Heading2"/>
      </w:pPr>
      <w:r>
        <w:t>2. Write a Java program to demonstrate the use of if-else and switch-case statements.</w:t>
      </w:r>
    </w:p>
    <w:p w14:paraId="3E38212B" w14:textId="67A8B27B" w:rsidR="001B68CD" w:rsidRPr="001B68CD" w:rsidRDefault="001B68CD" w:rsidP="002B206F">
      <w:pPr>
        <w:ind w:left="3600" w:firstLine="720"/>
        <w:rPr>
          <w:u w:val="single"/>
        </w:rPr>
      </w:pPr>
      <w:r w:rsidRPr="001B68CD">
        <w:rPr>
          <w:u w:val="single"/>
        </w:rPr>
        <w:t xml:space="preserve">If-else: </w:t>
      </w:r>
    </w:p>
    <w:p w14:paraId="4A539442" w14:textId="626AAFD0" w:rsidR="001B68CD" w:rsidRDefault="001B68CD" w:rsidP="001B68CD">
      <w:pPr>
        <w:spacing w:line="240" w:lineRule="auto"/>
      </w:pPr>
      <w:r>
        <w:t>public class Eampleg1 {</w:t>
      </w:r>
    </w:p>
    <w:p w14:paraId="036B79F4" w14:textId="77777777" w:rsidR="001B68CD" w:rsidRDefault="001B68CD" w:rsidP="001B68CD">
      <w:pPr>
        <w:spacing w:line="240" w:lineRule="auto"/>
      </w:pPr>
      <w:r>
        <w:t xml:space="preserve">    public static void main(String[] args) {</w:t>
      </w:r>
    </w:p>
    <w:p w14:paraId="4D322E2D" w14:textId="77777777" w:rsidR="001B68CD" w:rsidRDefault="001B68CD" w:rsidP="001B68CD">
      <w:pPr>
        <w:spacing w:line="240" w:lineRule="auto"/>
      </w:pPr>
      <w:r>
        <w:t xml:space="preserve">        int a = 2;</w:t>
      </w:r>
    </w:p>
    <w:p w14:paraId="19225874" w14:textId="77777777" w:rsidR="001B68CD" w:rsidRDefault="001B68CD" w:rsidP="001B68CD">
      <w:pPr>
        <w:spacing w:line="240" w:lineRule="auto"/>
      </w:pPr>
      <w:r>
        <w:lastRenderedPageBreak/>
        <w:t xml:space="preserve">        if (a == 1) {</w:t>
      </w:r>
    </w:p>
    <w:p w14:paraId="55A82764" w14:textId="77777777" w:rsidR="001B68CD" w:rsidRDefault="001B68CD" w:rsidP="001B68CD">
      <w:pPr>
        <w:spacing w:line="240" w:lineRule="auto"/>
      </w:pPr>
      <w:r>
        <w:t xml:space="preserve">            System.out.println("One");</w:t>
      </w:r>
    </w:p>
    <w:p w14:paraId="2EFC0B95" w14:textId="77777777" w:rsidR="001B68CD" w:rsidRDefault="001B68CD" w:rsidP="001B68CD">
      <w:pPr>
        <w:spacing w:line="240" w:lineRule="auto"/>
      </w:pPr>
      <w:r>
        <w:t xml:space="preserve">        } else {</w:t>
      </w:r>
    </w:p>
    <w:p w14:paraId="16552E52" w14:textId="77777777" w:rsidR="001B68CD" w:rsidRDefault="001B68CD" w:rsidP="001B68CD">
      <w:pPr>
        <w:spacing w:line="240" w:lineRule="auto"/>
      </w:pPr>
      <w:r>
        <w:t xml:space="preserve">            System.out.println("Not One");</w:t>
      </w:r>
    </w:p>
    <w:p w14:paraId="5CDEB570" w14:textId="77777777" w:rsidR="001B68CD" w:rsidRDefault="001B68CD" w:rsidP="001B68CD">
      <w:pPr>
        <w:spacing w:line="240" w:lineRule="auto"/>
      </w:pPr>
      <w:r>
        <w:t xml:space="preserve">        }</w:t>
      </w:r>
    </w:p>
    <w:p w14:paraId="66E3659F" w14:textId="77777777" w:rsidR="001B68CD" w:rsidRDefault="001B68CD" w:rsidP="001B68CD">
      <w:pPr>
        <w:spacing w:line="240" w:lineRule="auto"/>
      </w:pPr>
      <w:r>
        <w:t xml:space="preserve">    }</w:t>
      </w:r>
    </w:p>
    <w:p w14:paraId="591F986D" w14:textId="3CBE8018" w:rsidR="001B68CD" w:rsidRDefault="001B68CD" w:rsidP="001B68CD">
      <w:pPr>
        <w:spacing w:line="240" w:lineRule="auto"/>
      </w:pPr>
      <w:r>
        <w:t>}</w:t>
      </w:r>
    </w:p>
    <w:p w14:paraId="38D9BB38" w14:textId="4B60E2F9" w:rsidR="001B68CD" w:rsidRPr="001B68CD" w:rsidRDefault="001B68CD" w:rsidP="002B206F">
      <w:pPr>
        <w:ind w:left="3600" w:firstLine="720"/>
        <w:rPr>
          <w:u w:val="single"/>
        </w:rPr>
      </w:pPr>
      <w:r w:rsidRPr="001B68CD">
        <w:rPr>
          <w:u w:val="single"/>
        </w:rPr>
        <w:t>Switch</w:t>
      </w:r>
      <w:r>
        <w:rPr>
          <w:u w:val="single"/>
        </w:rPr>
        <w:t>:</w:t>
      </w:r>
    </w:p>
    <w:p w14:paraId="52A02E6D" w14:textId="77777777" w:rsidR="002B206F" w:rsidRDefault="002B206F" w:rsidP="002B206F">
      <w:pPr>
        <w:spacing w:line="240" w:lineRule="auto"/>
      </w:pPr>
      <w:r>
        <w:t>public class Example2 {</w:t>
      </w:r>
    </w:p>
    <w:p w14:paraId="6621FDDC" w14:textId="77777777" w:rsidR="002B206F" w:rsidRDefault="002B206F" w:rsidP="002B206F">
      <w:pPr>
        <w:spacing w:line="240" w:lineRule="auto"/>
      </w:pPr>
      <w:r>
        <w:t xml:space="preserve">    public static void main(String[] args) {</w:t>
      </w:r>
    </w:p>
    <w:p w14:paraId="4114E133" w14:textId="77777777" w:rsidR="002B206F" w:rsidRDefault="002B206F" w:rsidP="002B206F">
      <w:pPr>
        <w:spacing w:line="240" w:lineRule="auto"/>
      </w:pPr>
      <w:r>
        <w:t xml:space="preserve">        int a = 2;</w:t>
      </w:r>
    </w:p>
    <w:p w14:paraId="59103A2B" w14:textId="77777777" w:rsidR="002B206F" w:rsidRDefault="002B206F" w:rsidP="002B206F">
      <w:pPr>
        <w:spacing w:line="240" w:lineRule="auto"/>
      </w:pPr>
      <w:r>
        <w:t xml:space="preserve">        switch (a) {</w:t>
      </w:r>
    </w:p>
    <w:p w14:paraId="5E9458E3" w14:textId="77777777" w:rsidR="002B206F" w:rsidRDefault="002B206F" w:rsidP="002B206F">
      <w:pPr>
        <w:spacing w:line="240" w:lineRule="auto"/>
      </w:pPr>
      <w:r>
        <w:t xml:space="preserve">            case 1:</w:t>
      </w:r>
    </w:p>
    <w:p w14:paraId="7C22F16D" w14:textId="77777777" w:rsidR="002B206F" w:rsidRDefault="002B206F" w:rsidP="002B206F">
      <w:pPr>
        <w:spacing w:line="240" w:lineRule="auto"/>
      </w:pPr>
      <w:r>
        <w:t xml:space="preserve">                System.out.println("One");</w:t>
      </w:r>
    </w:p>
    <w:p w14:paraId="6394D131" w14:textId="77777777" w:rsidR="002B206F" w:rsidRDefault="002B206F" w:rsidP="002B206F">
      <w:pPr>
        <w:spacing w:line="240" w:lineRule="auto"/>
      </w:pPr>
      <w:r>
        <w:t xml:space="preserve">                break;</w:t>
      </w:r>
    </w:p>
    <w:p w14:paraId="5F2A2289" w14:textId="77777777" w:rsidR="002B206F" w:rsidRDefault="002B206F" w:rsidP="002B206F">
      <w:pPr>
        <w:spacing w:line="240" w:lineRule="auto"/>
      </w:pPr>
      <w:r>
        <w:t xml:space="preserve">            case 2:</w:t>
      </w:r>
    </w:p>
    <w:p w14:paraId="6E7BC486" w14:textId="77777777" w:rsidR="002B206F" w:rsidRDefault="002B206F" w:rsidP="002B206F">
      <w:pPr>
        <w:spacing w:line="240" w:lineRule="auto"/>
      </w:pPr>
      <w:r>
        <w:t xml:space="preserve">                System.out.println("Two");</w:t>
      </w:r>
    </w:p>
    <w:p w14:paraId="1D2F31F5" w14:textId="77777777" w:rsidR="002B206F" w:rsidRDefault="002B206F" w:rsidP="002B206F">
      <w:pPr>
        <w:spacing w:line="240" w:lineRule="auto"/>
      </w:pPr>
      <w:r>
        <w:t xml:space="preserve">                break;</w:t>
      </w:r>
    </w:p>
    <w:p w14:paraId="369C3F6C" w14:textId="77777777" w:rsidR="002B206F" w:rsidRDefault="002B206F" w:rsidP="002B206F">
      <w:pPr>
        <w:spacing w:line="240" w:lineRule="auto"/>
      </w:pPr>
      <w:r>
        <w:t xml:space="preserve">            default:</w:t>
      </w:r>
    </w:p>
    <w:p w14:paraId="2339EDA6" w14:textId="77777777" w:rsidR="002B206F" w:rsidRDefault="002B206F" w:rsidP="002B206F">
      <w:pPr>
        <w:spacing w:line="240" w:lineRule="auto"/>
      </w:pPr>
      <w:r>
        <w:t xml:space="preserve">                System.out.println("Other number");</w:t>
      </w:r>
    </w:p>
    <w:p w14:paraId="005EC3DD" w14:textId="77777777" w:rsidR="002B206F" w:rsidRDefault="002B206F" w:rsidP="002B206F">
      <w:pPr>
        <w:spacing w:line="240" w:lineRule="auto"/>
      </w:pPr>
      <w:r>
        <w:t xml:space="preserve">        }</w:t>
      </w:r>
    </w:p>
    <w:p w14:paraId="4E8C9E7F" w14:textId="77777777" w:rsidR="002B206F" w:rsidRDefault="002B206F" w:rsidP="002B206F">
      <w:pPr>
        <w:spacing w:line="240" w:lineRule="auto"/>
      </w:pPr>
      <w:r>
        <w:t xml:space="preserve">    }</w:t>
      </w:r>
    </w:p>
    <w:p w14:paraId="2B340D5B" w14:textId="1C6C59A6" w:rsidR="00C91618" w:rsidRDefault="002B206F" w:rsidP="002B206F">
      <w:pPr>
        <w:spacing w:line="240" w:lineRule="auto"/>
      </w:pPr>
      <w:r>
        <w:t>}</w:t>
      </w:r>
    </w:p>
    <w:p w14:paraId="06F1262B" w14:textId="77777777" w:rsidR="00C91618" w:rsidRDefault="00000000">
      <w:pPr>
        <w:pStyle w:val="Heading2"/>
      </w:pPr>
      <w:r>
        <w:t>3. What is the difference between break and continue statements?</w:t>
      </w:r>
    </w:p>
    <w:p w14:paraId="3106FFC1" w14:textId="2E664CAD" w:rsidR="002B206F" w:rsidRDefault="00000000">
      <w:r>
        <w:t xml:space="preserve">break </w:t>
      </w:r>
      <w:r w:rsidR="002B206F">
        <w:t xml:space="preserve">statement </w:t>
      </w:r>
      <w:r>
        <w:t>exits the loop</w:t>
      </w:r>
      <w:r w:rsidR="002B206F">
        <w:t>.</w:t>
      </w:r>
    </w:p>
    <w:p w14:paraId="6C51F0E2" w14:textId="7B95F2A6" w:rsidR="00C91618" w:rsidRDefault="00000000">
      <w:r>
        <w:t xml:space="preserve">continue </w:t>
      </w:r>
      <w:r w:rsidR="002B206F">
        <w:t xml:space="preserve">statement </w:t>
      </w:r>
      <w:r>
        <w:t>skips the current iteration and continues with the next.</w:t>
      </w:r>
    </w:p>
    <w:p w14:paraId="1E930B92" w14:textId="77777777" w:rsidR="00C91618" w:rsidRDefault="00000000">
      <w:pPr>
        <w:pStyle w:val="Heading2"/>
      </w:pPr>
      <w:r>
        <w:lastRenderedPageBreak/>
        <w:t>4. Write a Java program to print even numbers between 1 to 50 using a for loop.</w:t>
      </w:r>
    </w:p>
    <w:p w14:paraId="4AEAC5ED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public class Example3 {</w:t>
      </w:r>
    </w:p>
    <w:p w14:paraId="2BB7FADA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public static void main(String[] args) {</w:t>
      </w:r>
    </w:p>
    <w:p w14:paraId="4C1F4A4C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for(int i=1; i&lt;=50; i++) {</w:t>
      </w:r>
    </w:p>
    <w:p w14:paraId="67721BED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if(i % 2 == 0) {</w:t>
      </w:r>
    </w:p>
    <w:p w14:paraId="1FA63688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 System.out.print(i+",");</w:t>
      </w:r>
    </w:p>
    <w:p w14:paraId="4686B44E" w14:textId="6500D4CA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ab/>
      </w: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377FB63E" w14:textId="3E873B75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ab/>
      </w: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397F3DDE" w14:textId="77777777" w:rsidR="002B206F" w:rsidRPr="002B206F" w:rsidRDefault="002B206F" w:rsidP="002B206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}</w:t>
      </w:r>
    </w:p>
    <w:p w14:paraId="69B1F242" w14:textId="77777777" w:rsidR="002B206F" w:rsidRDefault="002B206F" w:rsidP="002B206F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2B206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620694E9" w14:textId="3E3A9D51" w:rsidR="00C91618" w:rsidRDefault="00000000" w:rsidP="002B206F">
      <w:pPr>
        <w:pStyle w:val="Heading2"/>
        <w:spacing w:line="240" w:lineRule="auto"/>
      </w:pPr>
      <w:r>
        <w:t>5. Explain the differences between while and do-while loops with examples.</w:t>
      </w:r>
    </w:p>
    <w:p w14:paraId="2867466F" w14:textId="77777777" w:rsidR="0002147E" w:rsidRDefault="00000000" w:rsidP="0002147E">
      <w:pPr>
        <w:spacing w:line="240" w:lineRule="auto"/>
      </w:pPr>
      <w:r>
        <w:t xml:space="preserve">while </w:t>
      </w:r>
      <w:r w:rsidR="008A311A">
        <w:t xml:space="preserve">loop </w:t>
      </w:r>
      <w:r>
        <w:t>checks condition before execution</w:t>
      </w:r>
      <w:r w:rsidR="008A311A">
        <w:t>.</w:t>
      </w:r>
    </w:p>
    <w:p w14:paraId="78DC854E" w14:textId="24F3649B" w:rsidR="0002147E" w:rsidRDefault="00000000" w:rsidP="0002147E">
      <w:pPr>
        <w:spacing w:line="240" w:lineRule="auto"/>
      </w:pPr>
      <w:r>
        <w:br/>
      </w:r>
      <w:r w:rsidR="0002147E">
        <w:rPr>
          <w:u w:val="single"/>
        </w:rPr>
        <w:t>E</w:t>
      </w:r>
      <w:r w:rsidR="008A311A" w:rsidRPr="0002147E">
        <w:rPr>
          <w:u w:val="single"/>
        </w:rPr>
        <w:t>g</w:t>
      </w:r>
      <w:r w:rsidRPr="0002147E">
        <w:rPr>
          <w:u w:val="single"/>
        </w:rPr>
        <w:t>:</w:t>
      </w:r>
      <w:r>
        <w:t xml:space="preserve"> </w:t>
      </w:r>
      <w:r w:rsidR="0002147E">
        <w:t>public class Example {</w:t>
      </w:r>
    </w:p>
    <w:p w14:paraId="3EF2F327" w14:textId="77777777" w:rsidR="0002147E" w:rsidRDefault="0002147E" w:rsidP="0002147E">
      <w:pPr>
        <w:spacing w:line="240" w:lineRule="auto"/>
      </w:pPr>
      <w:r>
        <w:t xml:space="preserve">    public static void main(String[] args) {</w:t>
      </w:r>
    </w:p>
    <w:p w14:paraId="0966F5B7" w14:textId="77777777" w:rsidR="0002147E" w:rsidRDefault="0002147E" w:rsidP="0002147E">
      <w:pPr>
        <w:spacing w:line="240" w:lineRule="auto"/>
      </w:pPr>
      <w:r>
        <w:t xml:space="preserve">        int i = 1;</w:t>
      </w:r>
    </w:p>
    <w:p w14:paraId="4DED1917" w14:textId="60122CD4" w:rsidR="0002147E" w:rsidRDefault="0002147E" w:rsidP="0002147E">
      <w:pPr>
        <w:spacing w:line="240" w:lineRule="auto"/>
      </w:pPr>
      <w:r>
        <w:t xml:space="preserve">        while (i &lt;= 5) { </w:t>
      </w:r>
    </w:p>
    <w:p w14:paraId="1BE85642" w14:textId="77777777" w:rsidR="0002147E" w:rsidRDefault="0002147E" w:rsidP="0002147E">
      <w:pPr>
        <w:spacing w:line="240" w:lineRule="auto"/>
      </w:pPr>
      <w:r>
        <w:t xml:space="preserve">            System.out.println("While Loop: " + i);</w:t>
      </w:r>
    </w:p>
    <w:p w14:paraId="3B41DFB8" w14:textId="77777777" w:rsidR="0002147E" w:rsidRDefault="0002147E" w:rsidP="0002147E">
      <w:pPr>
        <w:spacing w:line="240" w:lineRule="auto"/>
      </w:pPr>
      <w:r>
        <w:t xml:space="preserve">            i++;</w:t>
      </w:r>
    </w:p>
    <w:p w14:paraId="69306318" w14:textId="77777777" w:rsidR="0002147E" w:rsidRDefault="0002147E" w:rsidP="0002147E">
      <w:pPr>
        <w:spacing w:line="240" w:lineRule="auto"/>
      </w:pPr>
      <w:r>
        <w:t xml:space="preserve">        }</w:t>
      </w:r>
    </w:p>
    <w:p w14:paraId="005673FA" w14:textId="77777777" w:rsidR="0002147E" w:rsidRDefault="0002147E" w:rsidP="0002147E">
      <w:pPr>
        <w:spacing w:line="240" w:lineRule="auto"/>
      </w:pPr>
      <w:r>
        <w:t xml:space="preserve">    }</w:t>
      </w:r>
    </w:p>
    <w:p w14:paraId="4BF9668E" w14:textId="0FABF2A6" w:rsidR="008A311A" w:rsidRDefault="0002147E" w:rsidP="0002147E">
      <w:pPr>
        <w:spacing w:line="240" w:lineRule="auto"/>
      </w:pPr>
      <w:r>
        <w:t>}</w:t>
      </w:r>
    </w:p>
    <w:p w14:paraId="47F085B6" w14:textId="77777777" w:rsidR="0002147E" w:rsidRDefault="0002147E" w:rsidP="0002147E">
      <w:pPr>
        <w:spacing w:line="240" w:lineRule="auto"/>
      </w:pPr>
    </w:p>
    <w:p w14:paraId="5D944530" w14:textId="77777777" w:rsidR="0002147E" w:rsidRDefault="0002147E" w:rsidP="0002147E">
      <w:pPr>
        <w:spacing w:line="240" w:lineRule="auto"/>
      </w:pPr>
    </w:p>
    <w:p w14:paraId="5A5073F1" w14:textId="77777777" w:rsidR="0002147E" w:rsidRDefault="0002147E" w:rsidP="0002147E">
      <w:pPr>
        <w:spacing w:line="240" w:lineRule="auto"/>
      </w:pPr>
    </w:p>
    <w:p w14:paraId="1C9714F4" w14:textId="046D7984" w:rsidR="0002147E" w:rsidRPr="0002147E" w:rsidRDefault="008A311A" w:rsidP="0002147E">
      <w:pPr>
        <w:spacing w:line="240" w:lineRule="auto"/>
      </w:pPr>
      <w:r>
        <w:lastRenderedPageBreak/>
        <w:t xml:space="preserve">do-while loop </w:t>
      </w:r>
      <w:r w:rsidR="0002147E">
        <w:t>checks condition after execution</w:t>
      </w:r>
      <w:r>
        <w:t>.</w:t>
      </w:r>
      <w:r>
        <w:br/>
        <w:t xml:space="preserve"> </w:t>
      </w:r>
      <w:r w:rsidR="0002147E" w:rsidRPr="0002147E">
        <w:rPr>
          <w:u w:val="single"/>
        </w:rPr>
        <w:t>Eg:</w:t>
      </w:r>
      <w:r w:rsidR="0002147E">
        <w:rPr>
          <w:u w:val="single"/>
        </w:rPr>
        <w:t xml:space="preserve"> </w:t>
      </w:r>
      <w:r w:rsidR="0002147E">
        <w:rPr>
          <w:u w:val="single"/>
        </w:rPr>
        <w:tab/>
      </w:r>
      <w:r w:rsidR="0002147E" w:rsidRPr="0002147E">
        <w:t xml:space="preserve">public class </w:t>
      </w:r>
      <w:r w:rsidR="0002147E">
        <w:t>Example2</w:t>
      </w:r>
      <w:r w:rsidR="0002147E" w:rsidRPr="0002147E">
        <w:t xml:space="preserve"> {</w:t>
      </w:r>
    </w:p>
    <w:p w14:paraId="6B0B95F7" w14:textId="77777777" w:rsidR="0002147E" w:rsidRPr="0002147E" w:rsidRDefault="0002147E" w:rsidP="0002147E">
      <w:pPr>
        <w:spacing w:line="240" w:lineRule="auto"/>
      </w:pPr>
      <w:r w:rsidRPr="0002147E">
        <w:t xml:space="preserve">    public static void main(String[] args) {</w:t>
      </w:r>
    </w:p>
    <w:p w14:paraId="368524AC" w14:textId="77777777" w:rsidR="0002147E" w:rsidRPr="0002147E" w:rsidRDefault="0002147E" w:rsidP="0002147E">
      <w:pPr>
        <w:spacing w:line="240" w:lineRule="auto"/>
      </w:pPr>
      <w:r w:rsidRPr="0002147E">
        <w:t xml:space="preserve">        int i = 1;</w:t>
      </w:r>
    </w:p>
    <w:p w14:paraId="2CDCA6FD" w14:textId="77777777" w:rsidR="0002147E" w:rsidRPr="0002147E" w:rsidRDefault="0002147E" w:rsidP="0002147E">
      <w:pPr>
        <w:spacing w:line="240" w:lineRule="auto"/>
      </w:pPr>
      <w:r w:rsidRPr="0002147E">
        <w:t xml:space="preserve">        do {</w:t>
      </w:r>
    </w:p>
    <w:p w14:paraId="27FEFCD9" w14:textId="77777777" w:rsidR="0002147E" w:rsidRPr="0002147E" w:rsidRDefault="0002147E" w:rsidP="0002147E">
      <w:pPr>
        <w:spacing w:line="240" w:lineRule="auto"/>
      </w:pPr>
      <w:r w:rsidRPr="0002147E">
        <w:t xml:space="preserve">            System.out.println("Do-While Loop: " + i);</w:t>
      </w:r>
    </w:p>
    <w:p w14:paraId="7C36C880" w14:textId="77777777" w:rsidR="0002147E" w:rsidRPr="0002147E" w:rsidRDefault="0002147E" w:rsidP="0002147E">
      <w:pPr>
        <w:spacing w:line="240" w:lineRule="auto"/>
      </w:pPr>
      <w:r w:rsidRPr="0002147E">
        <w:t xml:space="preserve">            i++;</w:t>
      </w:r>
    </w:p>
    <w:p w14:paraId="5CB6D521" w14:textId="77777777" w:rsidR="0002147E" w:rsidRPr="0002147E" w:rsidRDefault="0002147E" w:rsidP="0002147E">
      <w:pPr>
        <w:spacing w:line="240" w:lineRule="auto"/>
      </w:pPr>
      <w:r w:rsidRPr="0002147E">
        <w:t xml:space="preserve">        } while (i &lt;= 5); // condition checked after execution</w:t>
      </w:r>
    </w:p>
    <w:p w14:paraId="6D1B2BED" w14:textId="77777777" w:rsidR="0002147E" w:rsidRPr="0002147E" w:rsidRDefault="0002147E" w:rsidP="0002147E">
      <w:pPr>
        <w:spacing w:line="240" w:lineRule="auto"/>
      </w:pPr>
      <w:r w:rsidRPr="0002147E">
        <w:t xml:space="preserve">    }</w:t>
      </w:r>
    </w:p>
    <w:p w14:paraId="318BA28F" w14:textId="4671143D" w:rsidR="00C91618" w:rsidRPr="0002147E" w:rsidRDefault="0002147E" w:rsidP="0002147E">
      <w:pPr>
        <w:spacing w:line="240" w:lineRule="auto"/>
      </w:pPr>
      <w:r w:rsidRPr="0002147E">
        <w:t>}</w:t>
      </w:r>
    </w:p>
    <w:p w14:paraId="54E821B6" w14:textId="77777777" w:rsidR="00C91618" w:rsidRDefault="00000000">
      <w:pPr>
        <w:pStyle w:val="Heading1"/>
      </w:pPr>
      <w:r>
        <w:t>Section 3: Java Keywords and Operators</w:t>
      </w:r>
    </w:p>
    <w:p w14:paraId="6862342F" w14:textId="77777777" w:rsidR="00C91618" w:rsidRDefault="00000000">
      <w:pPr>
        <w:pStyle w:val="Heading2"/>
      </w:pPr>
      <w:r>
        <w:t>1. What are keywords in Java? List 10 commonly used keywords.</w:t>
      </w:r>
    </w:p>
    <w:p w14:paraId="7B3537FC" w14:textId="170E1DA0" w:rsidR="00C865FD" w:rsidRDefault="00000000">
      <w:r>
        <w:t>Keywords are reserved words</w:t>
      </w:r>
      <w:r w:rsidR="00C865FD">
        <w:t xml:space="preserve"> and also that are pre-defined in Java.</w:t>
      </w:r>
    </w:p>
    <w:p w14:paraId="1A78CC96" w14:textId="1B6E8D73" w:rsidR="00C91618" w:rsidRDefault="00000000">
      <w:r>
        <w:t xml:space="preserve"> Examples: class, public, static, void, int, new, return, if, else, switch</w:t>
      </w:r>
    </w:p>
    <w:p w14:paraId="274D6458" w14:textId="77777777" w:rsidR="00C91618" w:rsidRDefault="00000000">
      <w:pPr>
        <w:pStyle w:val="Heading2"/>
      </w:pPr>
      <w:r>
        <w:t>2. Explain the purpose of the following keywords: static, final, this, super.</w:t>
      </w:r>
    </w:p>
    <w:p w14:paraId="5F0F533E" w14:textId="77777777" w:rsidR="00C91618" w:rsidRDefault="00000000">
      <w:r>
        <w:t>static: shared among all instances</w:t>
      </w:r>
      <w:r>
        <w:br/>
        <w:t>final: constant</w:t>
      </w:r>
      <w:r>
        <w:br/>
        <w:t>this: refers to current object</w:t>
      </w:r>
      <w:r>
        <w:br/>
        <w:t>super: refers to superclass</w:t>
      </w:r>
    </w:p>
    <w:p w14:paraId="69F9521B" w14:textId="77777777" w:rsidR="00C91618" w:rsidRDefault="00000000">
      <w:pPr>
        <w:pStyle w:val="Heading2"/>
      </w:pPr>
      <w:r>
        <w:t>3. What are the types of operators in Java?</w:t>
      </w:r>
    </w:p>
    <w:p w14:paraId="1CCFB4D2" w14:textId="384221C1" w:rsidR="00C91618" w:rsidRDefault="00000000">
      <w:r>
        <w:t xml:space="preserve">Arithmetic, Relational, Logical, </w:t>
      </w:r>
      <w:r w:rsidR="00C865FD">
        <w:t xml:space="preserve">Assignment, </w:t>
      </w:r>
      <w:r>
        <w:t>Bitwise, Unary, Ternary</w:t>
      </w:r>
      <w:r w:rsidR="000F44CF">
        <w:t>.</w:t>
      </w:r>
    </w:p>
    <w:p w14:paraId="67589C0D" w14:textId="77777777" w:rsidR="00C91618" w:rsidRDefault="00000000">
      <w:pPr>
        <w:pStyle w:val="Heading2"/>
      </w:pPr>
      <w:r>
        <w:t>4. Write a Java program demonstrating the use of arithmetic, relational, and logical operators.</w:t>
      </w:r>
    </w:p>
    <w:p w14:paraId="1933775A" w14:textId="381A2EA6" w:rsidR="000F44CF" w:rsidRDefault="000F44CF" w:rsidP="000F44CF">
      <w:pPr>
        <w:spacing w:line="240" w:lineRule="auto"/>
      </w:pPr>
      <w:r>
        <w:t>public class Example {</w:t>
      </w:r>
    </w:p>
    <w:p w14:paraId="667688EA" w14:textId="77777777" w:rsidR="000F44CF" w:rsidRDefault="000F44CF" w:rsidP="000F44CF">
      <w:pPr>
        <w:spacing w:line="240" w:lineRule="auto"/>
      </w:pPr>
      <w:r>
        <w:t xml:space="preserve">    public static void main(String[] args) {</w:t>
      </w:r>
    </w:p>
    <w:p w14:paraId="6C6F7550" w14:textId="77777777" w:rsidR="000F44CF" w:rsidRDefault="000F44CF" w:rsidP="000F44CF">
      <w:pPr>
        <w:spacing w:line="240" w:lineRule="auto"/>
      </w:pPr>
      <w:r>
        <w:t xml:space="preserve">        int a = 10, b = 20;</w:t>
      </w:r>
    </w:p>
    <w:p w14:paraId="0AF46504" w14:textId="77777777" w:rsidR="000F44CF" w:rsidRDefault="000F44CF" w:rsidP="000F44CF">
      <w:pPr>
        <w:spacing w:line="240" w:lineRule="auto"/>
      </w:pPr>
      <w:r>
        <w:t xml:space="preserve">        System.out.println("Arithmetic: " + (a + b));</w:t>
      </w:r>
    </w:p>
    <w:p w14:paraId="5CD4141B" w14:textId="77777777" w:rsidR="000F44CF" w:rsidRDefault="000F44CF" w:rsidP="000F44CF">
      <w:pPr>
        <w:spacing w:line="240" w:lineRule="auto"/>
      </w:pPr>
      <w:r>
        <w:t xml:space="preserve">        System.out.println("Relational: " + (a &lt; b));</w:t>
      </w:r>
    </w:p>
    <w:p w14:paraId="4F143EDA" w14:textId="77777777" w:rsidR="000F44CF" w:rsidRDefault="000F44CF" w:rsidP="000F44CF">
      <w:pPr>
        <w:spacing w:line="240" w:lineRule="auto"/>
      </w:pPr>
      <w:r>
        <w:lastRenderedPageBreak/>
        <w:t xml:space="preserve">        System.out.println("Logical: " + (a &lt; b &amp;&amp; b &gt; 15));</w:t>
      </w:r>
    </w:p>
    <w:p w14:paraId="56BC1260" w14:textId="77777777" w:rsidR="000F44CF" w:rsidRDefault="000F44CF" w:rsidP="000F44CF">
      <w:pPr>
        <w:spacing w:line="240" w:lineRule="auto"/>
      </w:pPr>
      <w:r>
        <w:t xml:space="preserve">    }</w:t>
      </w:r>
    </w:p>
    <w:p w14:paraId="4D678EAA" w14:textId="0819DD45" w:rsidR="00C91618" w:rsidRDefault="000F44CF" w:rsidP="000F44CF">
      <w:pPr>
        <w:spacing w:line="240" w:lineRule="auto"/>
      </w:pPr>
      <w:r>
        <w:t>}</w:t>
      </w:r>
    </w:p>
    <w:p w14:paraId="18D8F7D6" w14:textId="77777777" w:rsidR="00C91618" w:rsidRDefault="00000000">
      <w:pPr>
        <w:pStyle w:val="Heading2"/>
      </w:pPr>
      <w:r>
        <w:t>5. What is operator precedence? How does it affect the outcome of expressions?</w:t>
      </w:r>
    </w:p>
    <w:p w14:paraId="181252D0" w14:textId="77777777" w:rsidR="000F44CF" w:rsidRDefault="00000000" w:rsidP="000F44CF">
      <w:pPr>
        <w:spacing w:line="240" w:lineRule="auto"/>
      </w:pPr>
      <w:r>
        <w:t>It determines the order of evaluation in expressions.</w:t>
      </w:r>
    </w:p>
    <w:p w14:paraId="56A88BAE" w14:textId="31A12C64" w:rsidR="00C91618" w:rsidRDefault="00000000" w:rsidP="000F44CF">
      <w:pPr>
        <w:spacing w:line="240" w:lineRule="auto"/>
      </w:pPr>
      <w:r>
        <w:t xml:space="preserve"> *, /</w:t>
      </w:r>
      <w:r w:rsidR="000F44CF">
        <w:t xml:space="preserve"> </w:t>
      </w:r>
      <w:r>
        <w:t xml:space="preserve"> have higher precedence than +, -</w:t>
      </w:r>
    </w:p>
    <w:p w14:paraId="1B03823B" w14:textId="77777777" w:rsidR="00C91618" w:rsidRDefault="00000000">
      <w:pPr>
        <w:pStyle w:val="Heading1"/>
      </w:pPr>
      <w:r>
        <w:t>Additional Questions - Java Data Types</w:t>
      </w:r>
    </w:p>
    <w:p w14:paraId="70A7DA1D" w14:textId="77777777" w:rsidR="00C91618" w:rsidRDefault="00000000">
      <w:pPr>
        <w:pStyle w:val="Heading2"/>
      </w:pPr>
      <w:r>
        <w:t>6. What is the size and range of each primitive data type in Java?</w:t>
      </w:r>
    </w:p>
    <w:p w14:paraId="72676BB7" w14:textId="77777777" w:rsidR="00C91618" w:rsidRDefault="00000000">
      <w:r>
        <w:t>byte: 1 byte (-128 to 127)</w:t>
      </w:r>
      <w:r>
        <w:br/>
        <w:t>short: 2 bytes</w:t>
      </w:r>
      <w:r>
        <w:br/>
        <w:t>int: 4 bytes</w:t>
      </w:r>
      <w:r>
        <w:br/>
        <w:t>long: 8 bytes</w:t>
      </w:r>
      <w:r>
        <w:br/>
        <w:t>float: 4 bytes</w:t>
      </w:r>
      <w:r>
        <w:br/>
        <w:t>double: 8 bytes</w:t>
      </w:r>
      <w:r>
        <w:br/>
        <w:t>char: 2 bytes</w:t>
      </w:r>
      <w:r>
        <w:br/>
        <w:t>boolean: 1 bit (true/false)</w:t>
      </w:r>
    </w:p>
    <w:p w14:paraId="049C3BF4" w14:textId="77777777" w:rsidR="00C91618" w:rsidRDefault="00000000">
      <w:pPr>
        <w:pStyle w:val="Heading2"/>
      </w:pPr>
      <w:r>
        <w:t>7. How does Java handle overflow and underflow with numeric types?</w:t>
      </w:r>
    </w:p>
    <w:p w14:paraId="7A1689CE" w14:textId="77777777" w:rsidR="00FD7CB4" w:rsidRDefault="00000000">
      <w:r>
        <w:t>Java silently wraps around using modulo arithmetic.</w:t>
      </w:r>
    </w:p>
    <w:p w14:paraId="78B4A57A" w14:textId="4DB1AC5B" w:rsidR="00C91618" w:rsidRDefault="00000000">
      <w:r>
        <w:t>Example: byte b = 127 + 1 results in -128.</w:t>
      </w:r>
    </w:p>
    <w:p w14:paraId="453D2F1C" w14:textId="77777777" w:rsidR="00C91618" w:rsidRDefault="00000000">
      <w:pPr>
        <w:pStyle w:val="Heading2"/>
      </w:pPr>
      <w:r>
        <w:t>8. Write a program to convert a double value to an int without data loss.</w:t>
      </w:r>
    </w:p>
    <w:p w14:paraId="2C204192" w14:textId="1D977C5C" w:rsidR="00FD7CB4" w:rsidRDefault="00FD7CB4" w:rsidP="00FD7CB4">
      <w:pPr>
        <w:spacing w:line="240" w:lineRule="auto"/>
      </w:pPr>
      <w:r>
        <w:t>public class Example1 {</w:t>
      </w:r>
    </w:p>
    <w:p w14:paraId="6C805B06" w14:textId="77777777" w:rsidR="00FD7CB4" w:rsidRDefault="00FD7CB4" w:rsidP="00FD7CB4">
      <w:pPr>
        <w:spacing w:line="240" w:lineRule="auto"/>
      </w:pPr>
      <w:r>
        <w:t xml:space="preserve">    public static void main(String[] args) {</w:t>
      </w:r>
    </w:p>
    <w:p w14:paraId="1330DEFB" w14:textId="7971E932" w:rsidR="00FD7CB4" w:rsidRDefault="00FD7CB4" w:rsidP="00FD7CB4">
      <w:pPr>
        <w:spacing w:line="240" w:lineRule="auto"/>
      </w:pPr>
      <w:r>
        <w:t xml:space="preserve">        double d = 9.99;</w:t>
      </w:r>
    </w:p>
    <w:p w14:paraId="54E708F1" w14:textId="79A4265C" w:rsidR="00FD7CB4" w:rsidRDefault="00FD7CB4" w:rsidP="00FD7CB4">
      <w:pPr>
        <w:spacing w:line="240" w:lineRule="auto"/>
      </w:pPr>
      <w:r>
        <w:t xml:space="preserve">        int i = (int) d;      </w:t>
      </w:r>
    </w:p>
    <w:p w14:paraId="3E4EE383" w14:textId="578A8F31" w:rsidR="00FD7CB4" w:rsidRDefault="00FD7CB4" w:rsidP="00FD7CB4">
      <w:pPr>
        <w:spacing w:line="240" w:lineRule="auto"/>
      </w:pPr>
      <w:r>
        <w:t xml:space="preserve">        System.out.println(i); </w:t>
      </w:r>
    </w:p>
    <w:p w14:paraId="737AE9E2" w14:textId="77777777" w:rsidR="00FD7CB4" w:rsidRDefault="00FD7CB4" w:rsidP="00FD7CB4">
      <w:pPr>
        <w:spacing w:line="240" w:lineRule="auto"/>
      </w:pPr>
      <w:r>
        <w:t xml:space="preserve">    }</w:t>
      </w:r>
    </w:p>
    <w:p w14:paraId="57450D54" w14:textId="4D6B8660" w:rsidR="00C91618" w:rsidRDefault="00FD7CB4" w:rsidP="00FD7CB4">
      <w:pPr>
        <w:spacing w:line="240" w:lineRule="auto"/>
      </w:pPr>
      <w:r>
        <w:t>}</w:t>
      </w:r>
    </w:p>
    <w:p w14:paraId="7638D5E8" w14:textId="77777777" w:rsidR="002C4CC5" w:rsidRDefault="002C4CC5" w:rsidP="00FD7CB4">
      <w:pPr>
        <w:spacing w:line="240" w:lineRule="auto"/>
      </w:pPr>
    </w:p>
    <w:p w14:paraId="0F1D2649" w14:textId="77777777" w:rsidR="00C91618" w:rsidRDefault="00000000">
      <w:pPr>
        <w:pStyle w:val="Heading2"/>
      </w:pPr>
      <w:r>
        <w:lastRenderedPageBreak/>
        <w:t>9. What is the difference between char and String in Java?</w:t>
      </w:r>
    </w:p>
    <w:p w14:paraId="6ABD9734" w14:textId="76D80807" w:rsidR="002C4CC5" w:rsidRDefault="00000000" w:rsidP="00F30E10">
      <w:r>
        <w:t xml:space="preserve">char </w:t>
      </w:r>
      <w:r w:rsidR="002C4CC5">
        <w:t xml:space="preserve">means a single </w:t>
      </w:r>
      <w:r w:rsidR="00F30E10">
        <w:t>alphabet</w:t>
      </w:r>
      <w:r>
        <w:t>.</w:t>
      </w:r>
    </w:p>
    <w:p w14:paraId="6C527F08" w14:textId="23FFB292" w:rsidR="00C91618" w:rsidRDefault="00000000" w:rsidP="00F30E10">
      <w:r>
        <w:t xml:space="preserve">String </w:t>
      </w:r>
      <w:r w:rsidR="002C4CC5">
        <w:t xml:space="preserve">means combination </w:t>
      </w:r>
      <w:r w:rsidR="00F30E10">
        <w:t xml:space="preserve">of </w:t>
      </w:r>
      <w:r w:rsidR="002C4CC5">
        <w:t>characters</w:t>
      </w:r>
      <w:r>
        <w:t>.</w:t>
      </w:r>
    </w:p>
    <w:p w14:paraId="33E03ECF" w14:textId="77777777" w:rsidR="00C91618" w:rsidRDefault="00000000">
      <w:pPr>
        <w:pStyle w:val="Heading2"/>
      </w:pPr>
      <w:r>
        <w:t>10. Explain wrapper classes and their use in Java.</w:t>
      </w:r>
    </w:p>
    <w:p w14:paraId="62A9776D" w14:textId="77777777" w:rsidR="00D82AEE" w:rsidRDefault="00000000">
      <w:r>
        <w:t>Wrapper classes provide object representation of primitives.</w:t>
      </w:r>
    </w:p>
    <w:p w14:paraId="3CD64A11" w14:textId="0975F460" w:rsidR="00C91618" w:rsidRDefault="00000000">
      <w:r>
        <w:t xml:space="preserve"> </w:t>
      </w:r>
      <w:r w:rsidR="00D82AEE">
        <w:t>eg</w:t>
      </w:r>
      <w:r>
        <w:t xml:space="preserve">: Integer for int. </w:t>
      </w:r>
      <w:r w:rsidR="00D82AEE">
        <w:t>u</w:t>
      </w:r>
      <w:r>
        <w:t>sed in collections</w:t>
      </w:r>
    </w:p>
    <w:p w14:paraId="03E430DE" w14:textId="77777777" w:rsidR="00C91618" w:rsidRDefault="00000000">
      <w:pPr>
        <w:pStyle w:val="Heading1"/>
      </w:pPr>
      <w:r>
        <w:lastRenderedPageBreak/>
        <w:t>Additional Questions - Java Control Statements</w:t>
      </w:r>
    </w:p>
    <w:p w14:paraId="64335B16" w14:textId="77777777" w:rsidR="00C91618" w:rsidRDefault="00000000">
      <w:pPr>
        <w:pStyle w:val="Heading2"/>
      </w:pPr>
      <w:r>
        <w:t>6. Write a Java program using nested if statements.</w:t>
      </w:r>
    </w:p>
    <w:p w14:paraId="6739FA77" w14:textId="631095A9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public class Main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1</w:t>
      </w: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{</w:t>
      </w:r>
    </w:p>
    <w:p w14:paraId="364AA137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public static void main(String[] args) {</w:t>
      </w:r>
    </w:p>
    <w:p w14:paraId="681789BA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int num = 10;</w:t>
      </w:r>
    </w:p>
    <w:p w14:paraId="6A0BA119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if (num &gt; 0) {</w:t>
      </w:r>
    </w:p>
    <w:p w14:paraId="5B3037F0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if (num % 2 == 0) {</w:t>
      </w:r>
    </w:p>
    <w:p w14:paraId="63DED5B1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System.out.println("Even");</w:t>
      </w:r>
    </w:p>
    <w:p w14:paraId="76B8C987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}</w:t>
      </w:r>
    </w:p>
    <w:p w14:paraId="2A184544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}</w:t>
      </w:r>
    </w:p>
    <w:p w14:paraId="00261A0C" w14:textId="77777777" w:rsidR="0094707A" w:rsidRPr="0094707A" w:rsidRDefault="0094707A" w:rsidP="0094707A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}</w:t>
      </w:r>
    </w:p>
    <w:p w14:paraId="6F9AE7C2" w14:textId="77777777" w:rsidR="00E635EB" w:rsidRDefault="0094707A" w:rsidP="0094707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94707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5214F506" w14:textId="08563E26" w:rsidR="00C91618" w:rsidRDefault="00000000" w:rsidP="0094707A">
      <w:pPr>
        <w:pStyle w:val="Heading2"/>
      </w:pPr>
      <w:r>
        <w:t>7. Write a Java program to display the multiplication table of a number using a loop.</w:t>
      </w:r>
    </w:p>
    <w:p w14:paraId="01A9D3F6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public class Main {</w:t>
      </w:r>
    </w:p>
    <w:p w14:paraId="6B354507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public static void main(String[] args) {</w:t>
      </w:r>
    </w:p>
    <w:p w14:paraId="75A61461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int n = 5;</w:t>
      </w:r>
    </w:p>
    <w:p w14:paraId="7F68B5C2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for(int i = 1; i &lt;= 10; i++) {</w:t>
      </w:r>
    </w:p>
    <w:p w14:paraId="6F11E2A9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System.out.println(n + " x " + i + " = " + (n*i));</w:t>
      </w:r>
    </w:p>
    <w:p w14:paraId="1C317218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}</w:t>
      </w:r>
    </w:p>
    <w:p w14:paraId="2FF2D092" w14:textId="77777777" w:rsidR="00C14E96" w:rsidRP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}</w:t>
      </w:r>
    </w:p>
    <w:p w14:paraId="706621F3" w14:textId="77777777" w:rsid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C14E9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13735870" w14:textId="77777777" w:rsid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</w:p>
    <w:p w14:paraId="6DE6BC54" w14:textId="77777777" w:rsid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</w:p>
    <w:p w14:paraId="244EF9CE" w14:textId="77777777" w:rsidR="00C14E96" w:rsidRDefault="00C14E96" w:rsidP="00C14E9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</w:p>
    <w:p w14:paraId="2FDECE9E" w14:textId="47D3D2E8" w:rsidR="00C91618" w:rsidRDefault="00000000" w:rsidP="00C14E96">
      <w:pPr>
        <w:pStyle w:val="Heading2"/>
      </w:pPr>
      <w:r>
        <w:lastRenderedPageBreak/>
        <w:t>8. How do you exit from nested loops in Java?</w:t>
      </w:r>
    </w:p>
    <w:p w14:paraId="52AF1B68" w14:textId="6DA09172" w:rsidR="00493D90" w:rsidRDefault="00493D90" w:rsidP="00493D90">
      <w:pPr>
        <w:spacing w:line="240" w:lineRule="auto"/>
      </w:pPr>
      <w:r>
        <w:t>By using labeled break:</w:t>
      </w:r>
      <w:r>
        <w:br/>
        <w:t>public class Main {</w:t>
      </w:r>
    </w:p>
    <w:p w14:paraId="22BB4FDB" w14:textId="77777777" w:rsidR="00493D90" w:rsidRDefault="00493D90" w:rsidP="00493D90">
      <w:pPr>
        <w:spacing w:line="240" w:lineRule="auto"/>
      </w:pPr>
      <w:r>
        <w:t xml:space="preserve">    public static void main(String[] args) {</w:t>
      </w:r>
    </w:p>
    <w:p w14:paraId="06F34DB1" w14:textId="77777777" w:rsidR="00493D90" w:rsidRDefault="00493D90" w:rsidP="00493D90">
      <w:pPr>
        <w:spacing w:line="240" w:lineRule="auto"/>
      </w:pPr>
      <w:r>
        <w:t xml:space="preserve">        outer: // label for outer loop</w:t>
      </w:r>
    </w:p>
    <w:p w14:paraId="3EF83D91" w14:textId="77777777" w:rsidR="00493D90" w:rsidRDefault="00493D90" w:rsidP="00493D90">
      <w:pPr>
        <w:spacing w:line="240" w:lineRule="auto"/>
      </w:pPr>
      <w:r>
        <w:t xml:space="preserve">        for (int i = 1; i &lt;= 3; i++) {</w:t>
      </w:r>
    </w:p>
    <w:p w14:paraId="545EBB57" w14:textId="77777777" w:rsidR="00493D90" w:rsidRDefault="00493D90" w:rsidP="00493D90">
      <w:pPr>
        <w:spacing w:line="240" w:lineRule="auto"/>
      </w:pPr>
      <w:r>
        <w:t xml:space="preserve">            for (int j = 1; j &lt;= 3; j++) {</w:t>
      </w:r>
    </w:p>
    <w:p w14:paraId="5145E660" w14:textId="77777777" w:rsidR="00493D90" w:rsidRDefault="00493D90" w:rsidP="00493D90">
      <w:pPr>
        <w:spacing w:line="240" w:lineRule="auto"/>
      </w:pPr>
      <w:r>
        <w:t xml:space="preserve">                System.out.println("i = " + i + ", j = " + j);</w:t>
      </w:r>
    </w:p>
    <w:p w14:paraId="01A3CEB0" w14:textId="77777777" w:rsidR="00493D90" w:rsidRDefault="00493D90" w:rsidP="00493D90">
      <w:pPr>
        <w:spacing w:line="240" w:lineRule="auto"/>
      </w:pPr>
      <w:r>
        <w:t xml:space="preserve">                if (i == 2 &amp;&amp; j == 2) {</w:t>
      </w:r>
    </w:p>
    <w:p w14:paraId="043CF94D" w14:textId="03AD336F" w:rsidR="00493D90" w:rsidRDefault="00493D90" w:rsidP="00493D90">
      <w:pPr>
        <w:spacing w:line="240" w:lineRule="auto"/>
      </w:pPr>
      <w:r>
        <w:t xml:space="preserve">                    break outer;</w:t>
      </w:r>
    </w:p>
    <w:p w14:paraId="3234BDC4" w14:textId="77777777" w:rsidR="00493D90" w:rsidRDefault="00493D90" w:rsidP="00493D90">
      <w:pPr>
        <w:spacing w:line="240" w:lineRule="auto"/>
      </w:pPr>
      <w:r>
        <w:t xml:space="preserve">                }</w:t>
      </w:r>
    </w:p>
    <w:p w14:paraId="2C60CF6B" w14:textId="77777777" w:rsidR="00493D90" w:rsidRDefault="00493D90" w:rsidP="00493D90">
      <w:pPr>
        <w:spacing w:line="240" w:lineRule="auto"/>
      </w:pPr>
      <w:r>
        <w:t xml:space="preserve">            }</w:t>
      </w:r>
    </w:p>
    <w:p w14:paraId="190213CD" w14:textId="77777777" w:rsidR="00493D90" w:rsidRDefault="00493D90" w:rsidP="00493D90">
      <w:pPr>
        <w:spacing w:line="240" w:lineRule="auto"/>
      </w:pPr>
      <w:r>
        <w:t xml:space="preserve">        }</w:t>
      </w:r>
    </w:p>
    <w:p w14:paraId="7FBE6C15" w14:textId="77777777" w:rsidR="00493D90" w:rsidRDefault="00493D90" w:rsidP="00493D90">
      <w:pPr>
        <w:spacing w:line="240" w:lineRule="auto"/>
      </w:pPr>
      <w:r>
        <w:t xml:space="preserve">        System.out.println("Exited from nested loops");</w:t>
      </w:r>
    </w:p>
    <w:p w14:paraId="47456A8F" w14:textId="77777777" w:rsidR="00493D90" w:rsidRDefault="00493D90" w:rsidP="00493D90">
      <w:pPr>
        <w:spacing w:line="240" w:lineRule="auto"/>
      </w:pPr>
      <w:r>
        <w:t xml:space="preserve">    }</w:t>
      </w:r>
    </w:p>
    <w:p w14:paraId="11A960E9" w14:textId="4D15DB05" w:rsidR="00C91618" w:rsidRDefault="00493D90" w:rsidP="00493D90">
      <w:pPr>
        <w:spacing w:line="240" w:lineRule="auto"/>
      </w:pPr>
      <w:r>
        <w:t>}</w:t>
      </w:r>
    </w:p>
    <w:p w14:paraId="2CA5C532" w14:textId="77777777" w:rsidR="00493D90" w:rsidRDefault="00493D90"/>
    <w:p w14:paraId="29F7987F" w14:textId="77777777" w:rsidR="00C91618" w:rsidRDefault="00000000">
      <w:pPr>
        <w:pStyle w:val="Heading2"/>
      </w:pPr>
      <w:r>
        <w:t>9. Compare and contrast for, while, and do-while loops.</w:t>
      </w:r>
    </w:p>
    <w:p w14:paraId="7C5735D2" w14:textId="192835E5" w:rsidR="00493D90" w:rsidRDefault="00493D90">
      <w:r>
        <w:t>Similarities: All are loops and execute block of code</w:t>
      </w:r>
    </w:p>
    <w:p w14:paraId="749D81CD" w14:textId="0A08CC0D" w:rsidR="00493D90" w:rsidRDefault="00493D90">
      <w:r>
        <w:t xml:space="preserve">Differences: </w:t>
      </w:r>
    </w:p>
    <w:p w14:paraId="2518BF15" w14:textId="4024FA9C" w:rsidR="00493D90" w:rsidRDefault="00493D90">
      <w:r w:rsidRPr="00493D90">
        <w:t>for loop</w:t>
      </w:r>
      <w:r>
        <w:t xml:space="preserve"> checks condition before each iteration.</w:t>
      </w:r>
    </w:p>
    <w:p w14:paraId="53768D85" w14:textId="648E3BEC" w:rsidR="00493D90" w:rsidRDefault="00493D90">
      <w:r w:rsidRPr="00493D90">
        <w:t>while loop</w:t>
      </w:r>
      <w:r>
        <w:t xml:space="preserve"> checks condition before each iteration.</w:t>
      </w:r>
    </w:p>
    <w:p w14:paraId="0933BDC9" w14:textId="483274A2" w:rsidR="00493D90" w:rsidRDefault="00493D90">
      <w:r w:rsidRPr="00493D90">
        <w:t>do-while loop</w:t>
      </w:r>
      <w:r>
        <w:t xml:space="preserve"> checks condition after each iteration.</w:t>
      </w:r>
    </w:p>
    <w:p w14:paraId="4A17A927" w14:textId="77777777" w:rsidR="00BD1F33" w:rsidRDefault="00BD1F33"/>
    <w:p w14:paraId="56360FBA" w14:textId="77777777" w:rsidR="00C91618" w:rsidRDefault="00000000">
      <w:pPr>
        <w:pStyle w:val="Heading2"/>
      </w:pPr>
      <w:r>
        <w:lastRenderedPageBreak/>
        <w:t>10. Write a program that uses a switch-case to simulate a basic calculator.</w:t>
      </w:r>
    </w:p>
    <w:p w14:paraId="11D7E620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public class Main {</w:t>
      </w:r>
    </w:p>
    <w:p w14:paraId="22A42142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public static void main(String[] args) {</w:t>
      </w:r>
    </w:p>
    <w:p w14:paraId="0D9CAD55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int a = 9, b = 2;</w:t>
      </w:r>
    </w:p>
    <w:p w14:paraId="4EB24CE0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char op = '+';</w:t>
      </w:r>
    </w:p>
    <w:p w14:paraId="293C13A7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switch (op) {</w:t>
      </w:r>
    </w:p>
    <w:p w14:paraId="00CAC530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case '+':</w:t>
      </w:r>
    </w:p>
    <w:p w14:paraId="7DFB7BE7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System.out.println(a + b);</w:t>
      </w:r>
    </w:p>
    <w:p w14:paraId="33CD5956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break;</w:t>
      </w:r>
    </w:p>
    <w:p w14:paraId="67E90664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case '-':</w:t>
      </w:r>
    </w:p>
    <w:p w14:paraId="71A71579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System.out.println(a - b);</w:t>
      </w:r>
    </w:p>
    <w:p w14:paraId="31EFB96B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break;</w:t>
      </w:r>
    </w:p>
    <w:p w14:paraId="54A91E74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case '*':</w:t>
      </w:r>
    </w:p>
    <w:p w14:paraId="77022726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System.out.println(a * b);</w:t>
      </w:r>
    </w:p>
    <w:p w14:paraId="28A4C2EF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break;</w:t>
      </w:r>
    </w:p>
    <w:p w14:paraId="53D7147A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case '/':</w:t>
      </w:r>
    </w:p>
    <w:p w14:paraId="7D397B5C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if (b != 0) {</w:t>
      </w:r>
    </w:p>
    <w:p w14:paraId="213E7FF8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    System.out.println(a / b);</w:t>
      </w:r>
    </w:p>
    <w:p w14:paraId="75C01732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} else {</w:t>
      </w:r>
    </w:p>
    <w:p w14:paraId="6546CBA7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    System.out.println("Error: Division by zero");</w:t>
      </w:r>
    </w:p>
    <w:p w14:paraId="67FFB47C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}</w:t>
      </w:r>
    </w:p>
    <w:p w14:paraId="57BBEBB0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break;</w:t>
      </w:r>
    </w:p>
    <w:p w14:paraId="5F4D9554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default:</w:t>
      </w:r>
    </w:p>
    <w:p w14:paraId="3E66A1EA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System.out.println("Invalid operator");</w:t>
      </w:r>
    </w:p>
    <w:p w14:paraId="025E6527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}</w:t>
      </w:r>
    </w:p>
    <w:p w14:paraId="7A5B4628" w14:textId="77777777" w:rsidR="00BD1F33" w:rsidRP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}</w:t>
      </w:r>
    </w:p>
    <w:p w14:paraId="53B30ECB" w14:textId="77777777" w:rsidR="00BD1F33" w:rsidRDefault="00BD1F33" w:rsidP="00BD1F33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BD1F3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4FA8E0E4" w14:textId="76847CC2" w:rsidR="00C91618" w:rsidRDefault="00000000" w:rsidP="00BD1F33">
      <w:pPr>
        <w:pStyle w:val="Heading1"/>
        <w:spacing w:line="240" w:lineRule="auto"/>
      </w:pPr>
      <w:r>
        <w:t>Additional Questions - Java Keywords and Operators</w:t>
      </w:r>
    </w:p>
    <w:p w14:paraId="1CC87AD9" w14:textId="77777777" w:rsidR="00C91618" w:rsidRDefault="00000000">
      <w:pPr>
        <w:pStyle w:val="Heading2"/>
      </w:pPr>
      <w:r>
        <w:t>6. What is the use of the `instanceof` keyword in Java?</w:t>
      </w:r>
    </w:p>
    <w:p w14:paraId="521D9F83" w14:textId="210419F8" w:rsidR="00C91618" w:rsidRDefault="00DC6373">
      <w:r>
        <w:t xml:space="preserve">It is used to check if an object is an instance of a specific class or subclass. </w:t>
      </w:r>
    </w:p>
    <w:p w14:paraId="557D45C5" w14:textId="77777777" w:rsidR="00C91618" w:rsidRDefault="00000000">
      <w:pPr>
        <w:pStyle w:val="Heading2"/>
      </w:pPr>
      <w:r>
        <w:t>7. Explain the difference between `==` and `.equals()` in Java.</w:t>
      </w:r>
    </w:p>
    <w:p w14:paraId="7FF67776" w14:textId="401C02D5" w:rsidR="00DC6373" w:rsidRDefault="00000000" w:rsidP="00DC6373">
      <w:pPr>
        <w:spacing w:after="0"/>
      </w:pPr>
      <w:r>
        <w:t xml:space="preserve">== compares reference (memory address), </w:t>
      </w:r>
    </w:p>
    <w:p w14:paraId="41EA86F6" w14:textId="6157C98E" w:rsidR="00C91618" w:rsidRDefault="00000000" w:rsidP="00DC6373">
      <w:pPr>
        <w:spacing w:after="0"/>
      </w:pPr>
      <w:r>
        <w:t>.equals() compares object content.</w:t>
      </w:r>
    </w:p>
    <w:p w14:paraId="5D485086" w14:textId="77777777" w:rsidR="00C91618" w:rsidRDefault="00000000">
      <w:pPr>
        <w:pStyle w:val="Heading2"/>
      </w:pPr>
      <w:r>
        <w:lastRenderedPageBreak/>
        <w:t>8. Write a program using the ternary operator.</w:t>
      </w:r>
    </w:p>
    <w:p w14:paraId="2B7C7E16" w14:textId="77777777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public class Main {</w:t>
      </w:r>
    </w:p>
    <w:p w14:paraId="61FDCE28" w14:textId="77777777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public static void main(String[] args) {</w:t>
      </w:r>
    </w:p>
    <w:p w14:paraId="454E2B69" w14:textId="66C85B0F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int a = 10, b = 20;</w:t>
      </w:r>
    </w:p>
    <w:p w14:paraId="7036363E" w14:textId="2F5A4297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int max = (a &gt; b) ? a : b;</w:t>
      </w:r>
    </w:p>
    <w:p w14:paraId="6ACBE2E1" w14:textId="77777777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System.out.println("Max: " + max);</w:t>
      </w:r>
    </w:p>
    <w:p w14:paraId="2ACBC368" w14:textId="77777777" w:rsidR="00790BE5" w:rsidRP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}</w:t>
      </w:r>
    </w:p>
    <w:p w14:paraId="2C413FDD" w14:textId="77777777" w:rsidR="00790BE5" w:rsidRDefault="00790BE5" w:rsidP="00790BE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790BE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}</w:t>
      </w:r>
    </w:p>
    <w:p w14:paraId="2E04FAAA" w14:textId="3050F12E" w:rsidR="00C91618" w:rsidRDefault="00000000" w:rsidP="00790BE5">
      <w:pPr>
        <w:pStyle w:val="Heading2"/>
      </w:pPr>
      <w:r>
        <w:t>9. What is the use of `this` and `super` in method overriding?</w:t>
      </w:r>
    </w:p>
    <w:p w14:paraId="5BC91521" w14:textId="1273DDD5" w:rsidR="00DC6373" w:rsidRDefault="00000000">
      <w:r>
        <w:t>`this` refers to current class object</w:t>
      </w:r>
      <w:r w:rsidR="00DC6373">
        <w:t xml:space="preserve"> and</w:t>
      </w:r>
    </w:p>
    <w:p w14:paraId="101125AD" w14:textId="7F43816C" w:rsidR="00C91618" w:rsidRDefault="00000000">
      <w:r>
        <w:t xml:space="preserve"> `super` refers to parent class method/constructor.</w:t>
      </w:r>
    </w:p>
    <w:p w14:paraId="79AF2458" w14:textId="4BFE0211" w:rsidR="00790BE5" w:rsidRDefault="00000000" w:rsidP="00FC2EBE">
      <w:pPr>
        <w:pStyle w:val="Heading2"/>
      </w:pPr>
      <w:r>
        <w:t>10. Explain bitwise operators with examples.</w:t>
      </w:r>
    </w:p>
    <w:p w14:paraId="3ACC9E44" w14:textId="418FA8AF" w:rsidR="00790BE5" w:rsidRDefault="00790BE5" w:rsidP="00790BE5">
      <w:pPr>
        <w:spacing w:after="0"/>
      </w:pPr>
      <w:r>
        <w:t>public class Example2 {</w:t>
      </w:r>
    </w:p>
    <w:p w14:paraId="56E071E4" w14:textId="77777777" w:rsidR="00790BE5" w:rsidRDefault="00790BE5" w:rsidP="00790BE5">
      <w:pPr>
        <w:spacing w:after="0"/>
      </w:pPr>
      <w:r>
        <w:t xml:space="preserve">    public static void main(String[] args) {</w:t>
      </w:r>
    </w:p>
    <w:p w14:paraId="7B7E13D6" w14:textId="77777777" w:rsidR="00790BE5" w:rsidRDefault="00790BE5" w:rsidP="00790BE5">
      <w:pPr>
        <w:spacing w:after="0"/>
      </w:pPr>
      <w:r>
        <w:t xml:space="preserve">        int a = 5; // 0101</w:t>
      </w:r>
    </w:p>
    <w:p w14:paraId="2ECBFB0B" w14:textId="77777777" w:rsidR="00790BE5" w:rsidRDefault="00790BE5" w:rsidP="00790BE5">
      <w:pPr>
        <w:spacing w:after="0"/>
      </w:pPr>
      <w:r>
        <w:t xml:space="preserve">        int b = 3; // 0011</w:t>
      </w:r>
    </w:p>
    <w:p w14:paraId="626AAA0A" w14:textId="77777777" w:rsidR="00790BE5" w:rsidRDefault="00790BE5" w:rsidP="00790BE5">
      <w:pPr>
        <w:spacing w:after="0"/>
      </w:pPr>
    </w:p>
    <w:p w14:paraId="310A21B1" w14:textId="77777777" w:rsidR="00790BE5" w:rsidRDefault="00790BE5" w:rsidP="00790BE5">
      <w:pPr>
        <w:spacing w:after="0"/>
      </w:pPr>
      <w:r>
        <w:t xml:space="preserve">        System.out.println("a &amp; b = " + (a &amp; b));  // 1</w:t>
      </w:r>
    </w:p>
    <w:p w14:paraId="6CBB57E4" w14:textId="77777777" w:rsidR="00790BE5" w:rsidRDefault="00790BE5" w:rsidP="00790BE5">
      <w:pPr>
        <w:spacing w:after="0"/>
      </w:pPr>
      <w:r>
        <w:t xml:space="preserve">        System.out.println("a | b = " + (a | b));  // 7</w:t>
      </w:r>
    </w:p>
    <w:p w14:paraId="6A27C8CD" w14:textId="77777777" w:rsidR="00790BE5" w:rsidRDefault="00790BE5" w:rsidP="00790BE5">
      <w:pPr>
        <w:spacing w:after="0"/>
      </w:pPr>
      <w:r>
        <w:t xml:space="preserve">        System.out.println("a ^ b = " + (a ^ b));  // 6</w:t>
      </w:r>
    </w:p>
    <w:p w14:paraId="134F4DCC" w14:textId="77777777" w:rsidR="00790BE5" w:rsidRDefault="00790BE5" w:rsidP="00790BE5">
      <w:pPr>
        <w:spacing w:after="0"/>
      </w:pPr>
      <w:r>
        <w:t xml:space="preserve">        System.out.println("~a = " + (~a));        // -6</w:t>
      </w:r>
    </w:p>
    <w:p w14:paraId="64683F1C" w14:textId="77777777" w:rsidR="00790BE5" w:rsidRDefault="00790BE5" w:rsidP="00790BE5">
      <w:pPr>
        <w:spacing w:after="0"/>
      </w:pPr>
      <w:r>
        <w:t xml:space="preserve">        System.out.println("a &lt;&lt; 1 = " + (a &lt;&lt; 1));// 10</w:t>
      </w:r>
    </w:p>
    <w:p w14:paraId="0E49F143" w14:textId="77777777" w:rsidR="00790BE5" w:rsidRDefault="00790BE5" w:rsidP="00790BE5">
      <w:pPr>
        <w:spacing w:after="0"/>
      </w:pPr>
      <w:r>
        <w:t xml:space="preserve">        System.out.println("a &gt;&gt; 1 = " + (a &gt;&gt; 1));// 2</w:t>
      </w:r>
    </w:p>
    <w:p w14:paraId="45B953E2" w14:textId="77777777" w:rsidR="00790BE5" w:rsidRDefault="00790BE5" w:rsidP="00790BE5">
      <w:pPr>
        <w:spacing w:after="0"/>
      </w:pPr>
      <w:r>
        <w:t xml:space="preserve">    }</w:t>
      </w:r>
    </w:p>
    <w:p w14:paraId="39A3F1BB" w14:textId="71D3D5F2" w:rsidR="00790BE5" w:rsidRDefault="00790BE5" w:rsidP="00790BE5">
      <w:pPr>
        <w:spacing w:after="0"/>
      </w:pPr>
      <w:r>
        <w:t>}</w:t>
      </w:r>
    </w:p>
    <w:sectPr w:rsidR="00790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312394">
    <w:abstractNumId w:val="8"/>
  </w:num>
  <w:num w:numId="2" w16cid:durableId="1915164767">
    <w:abstractNumId w:val="6"/>
  </w:num>
  <w:num w:numId="3" w16cid:durableId="370107771">
    <w:abstractNumId w:val="5"/>
  </w:num>
  <w:num w:numId="4" w16cid:durableId="492070491">
    <w:abstractNumId w:val="4"/>
  </w:num>
  <w:num w:numId="5" w16cid:durableId="1589078879">
    <w:abstractNumId w:val="7"/>
  </w:num>
  <w:num w:numId="6" w16cid:durableId="1795974943">
    <w:abstractNumId w:val="3"/>
  </w:num>
  <w:num w:numId="7" w16cid:durableId="1823811304">
    <w:abstractNumId w:val="2"/>
  </w:num>
  <w:num w:numId="8" w16cid:durableId="831408232">
    <w:abstractNumId w:val="1"/>
  </w:num>
  <w:num w:numId="9" w16cid:durableId="191851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47E"/>
    <w:rsid w:val="00034616"/>
    <w:rsid w:val="0006063C"/>
    <w:rsid w:val="000F44CF"/>
    <w:rsid w:val="0015074B"/>
    <w:rsid w:val="00187F59"/>
    <w:rsid w:val="001B68CD"/>
    <w:rsid w:val="0026441E"/>
    <w:rsid w:val="0029639D"/>
    <w:rsid w:val="002B206F"/>
    <w:rsid w:val="002C4CC5"/>
    <w:rsid w:val="00326F90"/>
    <w:rsid w:val="00447DB3"/>
    <w:rsid w:val="00493D90"/>
    <w:rsid w:val="005C5AD1"/>
    <w:rsid w:val="005E46C1"/>
    <w:rsid w:val="006B03E3"/>
    <w:rsid w:val="007768FE"/>
    <w:rsid w:val="00790BE5"/>
    <w:rsid w:val="00793F6D"/>
    <w:rsid w:val="008A311A"/>
    <w:rsid w:val="009106B7"/>
    <w:rsid w:val="0094707A"/>
    <w:rsid w:val="00AA1D8D"/>
    <w:rsid w:val="00B15155"/>
    <w:rsid w:val="00B47730"/>
    <w:rsid w:val="00BD1F33"/>
    <w:rsid w:val="00C14E96"/>
    <w:rsid w:val="00C605DF"/>
    <w:rsid w:val="00C865FD"/>
    <w:rsid w:val="00C91618"/>
    <w:rsid w:val="00CB0664"/>
    <w:rsid w:val="00D82AEE"/>
    <w:rsid w:val="00DC6373"/>
    <w:rsid w:val="00DE7AC5"/>
    <w:rsid w:val="00E15242"/>
    <w:rsid w:val="00E635EB"/>
    <w:rsid w:val="00F30E10"/>
    <w:rsid w:val="00FC2EBE"/>
    <w:rsid w:val="00FC693F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664C0"/>
  <w14:defaultImageDpi w14:val="300"/>
  <w15:docId w15:val="{646B4A77-B19C-4E66-BB0D-48D3ACA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DEO Security</cp:lastModifiedBy>
  <cp:revision>5</cp:revision>
  <dcterms:created xsi:type="dcterms:W3CDTF">2025-08-08T17:46:00Z</dcterms:created>
  <dcterms:modified xsi:type="dcterms:W3CDTF">2025-08-10T18:19:00Z</dcterms:modified>
  <cp:category/>
</cp:coreProperties>
</file>