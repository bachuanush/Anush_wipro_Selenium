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97BB" w14:textId="77777777" w:rsidR="009F0D32" w:rsidRDefault="00000000">
      <w:pPr>
        <w:pStyle w:val="Heading1"/>
      </w:pPr>
      <w:r>
        <w:t>1. Write a program to create a new text file named test.txt.</w:t>
      </w:r>
    </w:p>
    <w:p w14:paraId="2D9BB288" w14:textId="3B3FF641" w:rsidR="009F0D32" w:rsidRDefault="00000000">
      <w:r>
        <w:t>import java.io.File;</w:t>
      </w:r>
      <w:r>
        <w:br/>
        <w:t>import java.io.IOException;</w:t>
      </w:r>
      <w:r>
        <w:br/>
      </w:r>
      <w:r>
        <w:br/>
        <w:t xml:space="preserve">public class </w:t>
      </w:r>
      <w:r w:rsidR="00F40304">
        <w:t>Ans1</w:t>
      </w:r>
      <w:r>
        <w:t xml:space="preserve"> {</w:t>
      </w:r>
      <w:r>
        <w:br/>
        <w:t xml:space="preserve">    public static void main(String[] args) {</w:t>
      </w:r>
      <w:r>
        <w:br/>
        <w:t xml:space="preserve">        try {</w:t>
      </w:r>
      <w:r>
        <w:br/>
        <w:t xml:space="preserve">            File file = new File("test.txt");</w:t>
      </w:r>
      <w:r>
        <w:br/>
        <w:t xml:space="preserve">            if (file.createNewFile()) {</w:t>
      </w:r>
      <w:r>
        <w:br/>
        <w:t xml:space="preserve">                System.out.println("File created: " + file.getName());</w:t>
      </w:r>
      <w:r>
        <w:br/>
        <w:t xml:space="preserve">            } else {</w:t>
      </w:r>
      <w:r>
        <w:br/>
        <w:t xml:space="preserve">                System.out.println("File already exists.");</w:t>
      </w:r>
      <w:r>
        <w:br/>
        <w:t xml:space="preserve">            }</w:t>
      </w:r>
      <w:r>
        <w:br/>
        <w:t xml:space="preserve">        } catch (IOException e) {</w:t>
      </w:r>
      <w:r>
        <w:br/>
        <w:t xml:space="preserve">            e.printStackTrace();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134E636E" w14:textId="77777777" w:rsidR="00F40304" w:rsidRDefault="00F40304"/>
    <w:p w14:paraId="4B53EEF6" w14:textId="77777777" w:rsidR="00F40304" w:rsidRPr="00F40304" w:rsidRDefault="00F40304" w:rsidP="00F40304">
      <w:pPr>
        <w:rPr>
          <w:b/>
          <w:bCs/>
          <w:u w:val="single"/>
          <w:lang w:val="en-IN"/>
        </w:rPr>
      </w:pPr>
      <w:r w:rsidRPr="00F40304">
        <w:rPr>
          <w:b/>
          <w:bCs/>
          <w:u w:val="single"/>
          <w:lang w:val="en-IN"/>
        </w:rPr>
        <w:t>OUTPUT:</w:t>
      </w:r>
    </w:p>
    <w:p w14:paraId="2F0F3FF4" w14:textId="2267C44F" w:rsidR="00F40304" w:rsidRDefault="00F40304">
      <w:r w:rsidRPr="00F40304">
        <w:drawing>
          <wp:inline distT="0" distB="0" distL="0" distR="0" wp14:anchorId="01E2D70E" wp14:editId="7660EB15">
            <wp:extent cx="2141406" cy="975445"/>
            <wp:effectExtent l="0" t="0" r="0" b="0"/>
            <wp:docPr id="20753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DDD4" w14:textId="77777777" w:rsidR="009F0D32" w:rsidRDefault="00000000">
      <w:pPr>
        <w:pStyle w:val="Heading1"/>
      </w:pPr>
      <w:r>
        <w:t>2. Write a program to check whether a file exists at a given path.</w:t>
      </w:r>
    </w:p>
    <w:p w14:paraId="7376E05C" w14:textId="247F4AFE" w:rsidR="009F0D32" w:rsidRDefault="00000000">
      <w:r>
        <w:t xml:space="preserve">import </w:t>
      </w:r>
      <w:proofErr w:type="gramStart"/>
      <w:r>
        <w:t>java.io.File</w:t>
      </w:r>
      <w:proofErr w:type="gramEnd"/>
      <w:r>
        <w:t>;</w:t>
      </w:r>
      <w:r>
        <w:br/>
      </w:r>
      <w:r>
        <w:br/>
        <w:t xml:space="preserve">public class </w:t>
      </w:r>
      <w:r w:rsidR="00A84F3E">
        <w:t>Ans2</w:t>
      </w:r>
      <w:r>
        <w:t xml:space="preserve"> {</w:t>
      </w:r>
      <w:r>
        <w:br/>
        <w:t xml:space="preserve">    public static void </w:t>
      </w:r>
      <w:proofErr w:type="gramStart"/>
      <w:r>
        <w:t>main(String[</w:t>
      </w:r>
      <w:proofErr w:type="gramEnd"/>
      <w:r>
        <w:t>] args) {</w:t>
      </w:r>
      <w:r>
        <w:br/>
        <w:t xml:space="preserve">        File file = new File("test.txt");</w:t>
      </w:r>
      <w:r>
        <w:br/>
        <w:t xml:space="preserve">        if (</w:t>
      </w:r>
      <w:proofErr w:type="gramStart"/>
      <w:r>
        <w:t>file.exists</w:t>
      </w:r>
      <w:proofErr w:type="gramEnd"/>
      <w:r>
        <w:t>()) {</w:t>
      </w:r>
      <w:r>
        <w:br/>
        <w:t xml:space="preserve">            System.out.println("File exists.");</w:t>
      </w:r>
      <w:r>
        <w:br/>
        <w:t xml:space="preserve">      </w:t>
      </w:r>
      <w:proofErr w:type="gramStart"/>
      <w:r>
        <w:t xml:space="preserve">  }</w:t>
      </w:r>
      <w:proofErr w:type="gramEnd"/>
      <w:r>
        <w:t xml:space="preserve"> else {</w:t>
      </w:r>
      <w:r>
        <w:br/>
        <w:t xml:space="preserve">            System.out.println("File does not exist.");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5DC3610C" w14:textId="77777777" w:rsidR="00A84F3E" w:rsidRDefault="00A84F3E"/>
    <w:p w14:paraId="5484B1B2" w14:textId="77777777" w:rsidR="00A84F3E" w:rsidRPr="00A84F3E" w:rsidRDefault="00A84F3E" w:rsidP="00A84F3E">
      <w:pPr>
        <w:rPr>
          <w:b/>
          <w:bCs/>
          <w:u w:val="single"/>
          <w:lang w:val="en-IN"/>
        </w:rPr>
      </w:pPr>
      <w:r w:rsidRPr="00A84F3E">
        <w:rPr>
          <w:b/>
          <w:bCs/>
          <w:u w:val="single"/>
          <w:lang w:val="en-IN"/>
        </w:rPr>
        <w:lastRenderedPageBreak/>
        <w:t>OUTPUT:</w:t>
      </w:r>
    </w:p>
    <w:p w14:paraId="5D0853E8" w14:textId="7E1231A6" w:rsidR="00A84F3E" w:rsidRDefault="00A84F3E">
      <w:r w:rsidRPr="00A84F3E">
        <w:drawing>
          <wp:inline distT="0" distB="0" distL="0" distR="0" wp14:anchorId="1B07B201" wp14:editId="11449E38">
            <wp:extent cx="2286198" cy="1082134"/>
            <wp:effectExtent l="0" t="0" r="0" b="3810"/>
            <wp:docPr id="151144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48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1B2A" w14:textId="77777777" w:rsidR="009F0D32" w:rsidRDefault="00000000">
      <w:pPr>
        <w:pStyle w:val="Heading1"/>
      </w:pPr>
      <w:r>
        <w:t>3. Write a Java program to write "Hello, World!" into a file using FileWriter.</w:t>
      </w:r>
    </w:p>
    <w:p w14:paraId="7740E9E7" w14:textId="441EB485" w:rsidR="009F0D32" w:rsidRDefault="00000000">
      <w:r>
        <w:t xml:space="preserve">import </w:t>
      </w:r>
      <w:proofErr w:type="gramStart"/>
      <w:r>
        <w:t>java.io.FileWriter</w:t>
      </w:r>
      <w:proofErr w:type="gramEnd"/>
      <w:r>
        <w:t>;</w:t>
      </w:r>
      <w:r>
        <w:br/>
        <w:t xml:space="preserve">import </w:t>
      </w:r>
      <w:proofErr w:type="gramStart"/>
      <w:r>
        <w:t>java.io.IOException</w:t>
      </w:r>
      <w:proofErr w:type="gramEnd"/>
      <w:r>
        <w:t>;</w:t>
      </w:r>
      <w:r>
        <w:br/>
      </w:r>
      <w:r>
        <w:br/>
        <w:t xml:space="preserve">public class </w:t>
      </w:r>
      <w:r w:rsidR="004E7334">
        <w:t>Ans3</w:t>
      </w:r>
      <w:r>
        <w:t xml:space="preserve"> {</w:t>
      </w:r>
      <w:r>
        <w:br/>
        <w:t xml:space="preserve">    public static void </w:t>
      </w:r>
      <w:proofErr w:type="gramStart"/>
      <w:r>
        <w:t>main(String[</w:t>
      </w:r>
      <w:proofErr w:type="gramEnd"/>
      <w:r>
        <w:t>] args) {</w:t>
      </w:r>
      <w:r>
        <w:br/>
        <w:t xml:space="preserve">        try (FileWriter writer = new FileWriter("test.txt")) {</w:t>
      </w:r>
      <w:r>
        <w:br/>
        <w:t xml:space="preserve">            </w:t>
      </w:r>
      <w:proofErr w:type="gramStart"/>
      <w:r>
        <w:t>writer.write</w:t>
      </w:r>
      <w:proofErr w:type="gramEnd"/>
      <w:r>
        <w:t>("Hello, World!");</w:t>
      </w:r>
      <w:r>
        <w:br/>
        <w:t xml:space="preserve">            System.out.println("Data written to file.");</w:t>
      </w:r>
      <w:r>
        <w:br/>
        <w:t xml:space="preserve">        } catch (IOException e) {</w:t>
      </w:r>
      <w:r>
        <w:br/>
        <w:t xml:space="preserve">            e.printStackTrace();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2489C08C" w14:textId="77777777" w:rsidR="004E7334" w:rsidRPr="004E7334" w:rsidRDefault="004E7334" w:rsidP="004E7334">
      <w:pPr>
        <w:rPr>
          <w:b/>
          <w:bCs/>
          <w:u w:val="single"/>
          <w:lang w:val="en-IN"/>
        </w:rPr>
      </w:pPr>
      <w:r w:rsidRPr="004E7334">
        <w:rPr>
          <w:b/>
          <w:bCs/>
          <w:u w:val="single"/>
          <w:lang w:val="en-IN"/>
        </w:rPr>
        <w:t>OUTPUT:</w:t>
      </w:r>
    </w:p>
    <w:p w14:paraId="453ADCC2" w14:textId="4D8D97B3" w:rsidR="004E7334" w:rsidRDefault="004E7334">
      <w:r>
        <w:rPr>
          <w:noProof/>
        </w:rPr>
        <w:drawing>
          <wp:inline distT="0" distB="0" distL="0" distR="0" wp14:anchorId="4C01829F" wp14:editId="70FCEA5F">
            <wp:extent cx="3114286" cy="1266667"/>
            <wp:effectExtent l="0" t="0" r="0" b="0"/>
            <wp:docPr id="11206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2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4658" w14:textId="77777777" w:rsidR="009F0D32" w:rsidRDefault="00000000">
      <w:pPr>
        <w:pStyle w:val="Heading1"/>
      </w:pPr>
      <w:r>
        <w:t>4. Write a program to read the content of a file line by line using BufferedReader.</w:t>
      </w:r>
    </w:p>
    <w:p w14:paraId="72496885" w14:textId="3B3A9850" w:rsidR="009F0D32" w:rsidRDefault="00000000">
      <w:r>
        <w:t xml:space="preserve">import </w:t>
      </w:r>
      <w:proofErr w:type="gramStart"/>
      <w:r>
        <w:t>java.io.BufferedReader</w:t>
      </w:r>
      <w:proofErr w:type="gramEnd"/>
      <w:r>
        <w:t>;</w:t>
      </w:r>
      <w:r>
        <w:br/>
        <w:t xml:space="preserve">import </w:t>
      </w:r>
      <w:proofErr w:type="gramStart"/>
      <w:r>
        <w:t>java.io.FileReader</w:t>
      </w:r>
      <w:proofErr w:type="gramEnd"/>
      <w:r>
        <w:t>;</w:t>
      </w:r>
      <w:r>
        <w:br/>
        <w:t xml:space="preserve">import </w:t>
      </w:r>
      <w:proofErr w:type="gramStart"/>
      <w:r>
        <w:t>java.io.IOException</w:t>
      </w:r>
      <w:proofErr w:type="gramEnd"/>
      <w:r>
        <w:t>;</w:t>
      </w:r>
      <w:r>
        <w:br/>
      </w:r>
      <w:r>
        <w:br/>
        <w:t xml:space="preserve">public class </w:t>
      </w:r>
      <w:r w:rsidR="00FB404B">
        <w:t>Ans4</w:t>
      </w:r>
      <w:r>
        <w:t xml:space="preserve"> {</w:t>
      </w:r>
      <w:r>
        <w:br/>
        <w:t xml:space="preserve">    public static void </w:t>
      </w:r>
      <w:proofErr w:type="gramStart"/>
      <w:r>
        <w:t>main(String[</w:t>
      </w:r>
      <w:proofErr w:type="gramEnd"/>
      <w:r>
        <w:t>] args) {</w:t>
      </w:r>
      <w:r>
        <w:br/>
        <w:t xml:space="preserve">        try (BufferedReader br = new </w:t>
      </w:r>
      <w:proofErr w:type="gramStart"/>
      <w:r>
        <w:t>BufferedReader(</w:t>
      </w:r>
      <w:proofErr w:type="gramEnd"/>
      <w:r>
        <w:t>new FileReader("test.txt"))) {</w:t>
      </w:r>
      <w:r>
        <w:br/>
      </w:r>
      <w:r>
        <w:lastRenderedPageBreak/>
        <w:t xml:space="preserve">            String line;</w:t>
      </w:r>
      <w:r>
        <w:br/>
        <w:t xml:space="preserve">            while ((line = </w:t>
      </w:r>
      <w:proofErr w:type="gramStart"/>
      <w:r>
        <w:t>br.readLine</w:t>
      </w:r>
      <w:proofErr w:type="gramEnd"/>
      <w:r>
        <w:t>()) != null) {</w:t>
      </w:r>
      <w:r>
        <w:br/>
        <w:t xml:space="preserve">                System.out.println(line);</w:t>
      </w:r>
      <w:r>
        <w:br/>
        <w:t xml:space="preserve">            }</w:t>
      </w:r>
      <w:r>
        <w:br/>
        <w:t xml:space="preserve">        } catch (IOException e) {</w:t>
      </w:r>
      <w:r>
        <w:br/>
        <w:t xml:space="preserve">            e.printStackTrace();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1BD77789" w14:textId="77777777" w:rsidR="00FB404B" w:rsidRPr="00FB404B" w:rsidRDefault="00FB404B" w:rsidP="00FB404B">
      <w:pPr>
        <w:rPr>
          <w:b/>
          <w:bCs/>
          <w:u w:val="single"/>
          <w:lang w:val="en-IN"/>
        </w:rPr>
      </w:pPr>
      <w:r w:rsidRPr="00FB404B">
        <w:rPr>
          <w:b/>
          <w:bCs/>
          <w:u w:val="single"/>
          <w:lang w:val="en-IN"/>
        </w:rPr>
        <w:t>OUTPUT:</w:t>
      </w:r>
    </w:p>
    <w:p w14:paraId="4EE4BD92" w14:textId="3CC86C11" w:rsidR="00FB404B" w:rsidRDefault="00FB404B">
      <w:r w:rsidRPr="00FB404B">
        <w:drawing>
          <wp:inline distT="0" distB="0" distL="0" distR="0" wp14:anchorId="6FE6AD40" wp14:editId="7F9171B9">
            <wp:extent cx="1729890" cy="594412"/>
            <wp:effectExtent l="0" t="0" r="3810" b="0"/>
            <wp:docPr id="2488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9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AC42" w14:textId="77777777" w:rsidR="009F0D32" w:rsidRDefault="00000000">
      <w:pPr>
        <w:pStyle w:val="Heading1"/>
      </w:pPr>
      <w:r>
        <w:t>5. Write a program to append a line of text to an existing file.</w:t>
      </w:r>
    </w:p>
    <w:p w14:paraId="5D4C0FDB" w14:textId="68C9CA79" w:rsidR="009F0D32" w:rsidRDefault="00000000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  <w:r>
        <w:br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  <w:r>
        <w:br/>
      </w:r>
      <w:r>
        <w:br/>
        <w:t>public class A</w:t>
      </w:r>
      <w:r w:rsidR="009F43DF">
        <w:t>ns5</w:t>
      </w:r>
      <w:r>
        <w:t xml:space="preserve"> {</w:t>
      </w:r>
      <w:r>
        <w:br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  <w:r>
        <w:br/>
        <w:t xml:space="preserve">        try (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"test.txt", true)) {</w:t>
      </w:r>
      <w:r>
        <w:br/>
        <w:t xml:space="preserve">            </w:t>
      </w:r>
      <w:proofErr w:type="spellStart"/>
      <w:proofErr w:type="gramStart"/>
      <w:r>
        <w:t>writer.write</w:t>
      </w:r>
      <w:proofErr w:type="spellEnd"/>
      <w:proofErr w:type="gramEnd"/>
      <w:r>
        <w:t>("</w:t>
      </w:r>
      <w:proofErr w:type="spellStart"/>
      <w:r w:rsidR="009F43DF" w:rsidRPr="009F43DF">
        <w:t>fygjuyogr</w:t>
      </w:r>
      <w:proofErr w:type="spellEnd"/>
      <w:r w:rsidR="009F43DF">
        <w:t>”);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("Text appended.");</w:t>
      </w:r>
      <w:r>
        <w:br/>
        <w:t xml:space="preserve">        } catch (IOException e) {</w:t>
      </w:r>
      <w:r>
        <w:br/>
        <w:t xml:space="preserve">            e.printStackTrace();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07179793" w14:textId="77777777" w:rsidR="009F43DF" w:rsidRDefault="009F43DF"/>
    <w:p w14:paraId="6839AAD0" w14:textId="77777777" w:rsidR="009F43DF" w:rsidRPr="009F43DF" w:rsidRDefault="009F43DF" w:rsidP="009F43DF">
      <w:pPr>
        <w:rPr>
          <w:b/>
          <w:bCs/>
          <w:u w:val="single"/>
          <w:lang w:val="en-IN"/>
        </w:rPr>
      </w:pPr>
      <w:r w:rsidRPr="009F43DF">
        <w:rPr>
          <w:b/>
          <w:bCs/>
          <w:u w:val="single"/>
          <w:lang w:val="en-IN"/>
        </w:rPr>
        <w:t>OUTPUT:</w:t>
      </w:r>
    </w:p>
    <w:p w14:paraId="458AD1D7" w14:textId="528DBCA0" w:rsidR="009F43DF" w:rsidRDefault="009F43DF">
      <w:r w:rsidRPr="009F43DF">
        <w:drawing>
          <wp:inline distT="0" distB="0" distL="0" distR="0" wp14:anchorId="228A3386" wp14:editId="2AE756A6">
            <wp:extent cx="2370025" cy="929721"/>
            <wp:effectExtent l="0" t="0" r="0" b="3810"/>
            <wp:docPr id="145420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08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2105" w14:textId="77777777" w:rsidR="009F0D32" w:rsidRDefault="00000000">
      <w:pPr>
        <w:pStyle w:val="Heading1"/>
      </w:pPr>
      <w:r>
        <w:t>6. Write a program to count the number of lines, words, and characters in a file.</w:t>
      </w:r>
    </w:p>
    <w:p w14:paraId="5B449C33" w14:textId="10D6B0D4" w:rsidR="009F0D32" w:rsidRDefault="00000000">
      <w:r>
        <w:t>import java.io.BufferedReader;</w:t>
      </w:r>
      <w:r>
        <w:br/>
        <w:t>import java.io.FileReader;</w:t>
      </w:r>
      <w:r>
        <w:br/>
      </w:r>
      <w:r>
        <w:lastRenderedPageBreak/>
        <w:t>import java.io.IOException;</w:t>
      </w:r>
      <w:r>
        <w:br/>
      </w:r>
      <w:r>
        <w:br/>
        <w:t xml:space="preserve">public class </w:t>
      </w:r>
      <w:r w:rsidR="00771AE4">
        <w:t>Ans6</w:t>
      </w:r>
      <w:r>
        <w:t xml:space="preserve"> {</w:t>
      </w:r>
      <w:r>
        <w:br/>
        <w:t xml:space="preserve">    public static void main(String[] args) {</w:t>
      </w:r>
      <w:r>
        <w:br/>
        <w:t xml:space="preserve">        int lines = 0, words = 0, chars = 0;</w:t>
      </w:r>
      <w:r>
        <w:br/>
        <w:t xml:space="preserve">        try (BufferedReader br = new BufferedReader(new FileReader("test.txt"))) {</w:t>
      </w:r>
      <w:r>
        <w:br/>
        <w:t xml:space="preserve">            String line;</w:t>
      </w:r>
      <w:r>
        <w:br/>
        <w:t xml:space="preserve">            while ((line = br.readLine()) != null) {</w:t>
      </w:r>
      <w:r>
        <w:br/>
        <w:t xml:space="preserve">                lines++;</w:t>
      </w:r>
      <w:r>
        <w:br/>
        <w:t xml:space="preserve">                words += line.split("\s+").length;</w:t>
      </w:r>
      <w:r>
        <w:br/>
        <w:t xml:space="preserve">                chars += line.length();</w:t>
      </w:r>
      <w:r>
        <w:br/>
        <w:t xml:space="preserve">            }</w:t>
      </w:r>
      <w:r>
        <w:br/>
        <w:t xml:space="preserve">        } catch (IOException e) {</w:t>
      </w:r>
      <w:r>
        <w:br/>
        <w:t xml:space="preserve">            e.printStackTrace();</w:t>
      </w:r>
      <w:r>
        <w:br/>
        <w:t xml:space="preserve">        }</w:t>
      </w:r>
      <w:r>
        <w:br/>
        <w:t xml:space="preserve">        System.out.println("Lines: " + lines);</w:t>
      </w:r>
      <w:r>
        <w:br/>
        <w:t xml:space="preserve">        System.out.println("Words: " + words);</w:t>
      </w:r>
      <w:r>
        <w:br/>
        <w:t xml:space="preserve">        System.out.println("Characters: " + chars);</w:t>
      </w:r>
      <w:r>
        <w:br/>
        <w:t xml:space="preserve">    }</w:t>
      </w:r>
      <w:r>
        <w:br/>
        <w:t>}</w:t>
      </w:r>
    </w:p>
    <w:p w14:paraId="43B3AF63" w14:textId="77777777" w:rsidR="00771AE4" w:rsidRPr="00771AE4" w:rsidRDefault="00771AE4" w:rsidP="00771AE4">
      <w:pPr>
        <w:rPr>
          <w:b/>
          <w:bCs/>
          <w:u w:val="single"/>
          <w:lang w:val="en-IN"/>
        </w:rPr>
      </w:pPr>
      <w:r w:rsidRPr="00771AE4">
        <w:rPr>
          <w:b/>
          <w:bCs/>
          <w:u w:val="single"/>
          <w:lang w:val="en-IN"/>
        </w:rPr>
        <w:t>OUTPUT:</w:t>
      </w:r>
    </w:p>
    <w:p w14:paraId="1BABC60D" w14:textId="79E65687" w:rsidR="00771AE4" w:rsidRDefault="00771AE4">
      <w:r w:rsidRPr="00771AE4">
        <w:drawing>
          <wp:inline distT="0" distB="0" distL="0" distR="0" wp14:anchorId="1492847D" wp14:editId="53F1643C">
            <wp:extent cx="2377646" cy="1066892"/>
            <wp:effectExtent l="0" t="0" r="3810" b="0"/>
            <wp:docPr id="80146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65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3321" w14:textId="77777777" w:rsidR="009F0D32" w:rsidRDefault="00000000">
      <w:pPr>
        <w:pStyle w:val="Heading1"/>
      </w:pPr>
      <w:r>
        <w:t>7. Write a program to copy content from one file to another using FileReader and FileWriter.</w:t>
      </w:r>
    </w:p>
    <w:p w14:paraId="319B7AB1" w14:textId="4BCCAD46" w:rsidR="009F0D32" w:rsidRDefault="00000000">
      <w:r>
        <w:t>import java.io.FileReader;</w:t>
      </w:r>
      <w:r>
        <w:br/>
        <w:t>import java.io.FileWriter;</w:t>
      </w:r>
      <w:r>
        <w:br/>
        <w:t>import java.io.IOException;</w:t>
      </w:r>
      <w:r>
        <w:br/>
      </w:r>
      <w:r>
        <w:br/>
        <w:t xml:space="preserve">public class </w:t>
      </w:r>
      <w:r w:rsidR="00015183">
        <w:t>Ans7</w:t>
      </w:r>
      <w:r>
        <w:t xml:space="preserve"> {</w:t>
      </w:r>
      <w:r>
        <w:br/>
        <w:t xml:space="preserve">    public static void main(String[] args) {</w:t>
      </w:r>
      <w:r>
        <w:br/>
        <w:t xml:space="preserve">        try (FileReader fr = new FileReader("test.txt");</w:t>
      </w:r>
      <w:r>
        <w:br/>
        <w:t xml:space="preserve">             FileWriter fw = new FileWriter("copy.txt")) {</w:t>
      </w:r>
      <w:r>
        <w:br/>
        <w:t xml:space="preserve">            int c;</w:t>
      </w:r>
      <w:r>
        <w:br/>
        <w:t xml:space="preserve">            while ((c = fr.read()) != -1) {</w:t>
      </w:r>
      <w:r>
        <w:br/>
        <w:t xml:space="preserve">                fw.write(c);</w:t>
      </w:r>
      <w:r>
        <w:br/>
        <w:t xml:space="preserve">            }</w:t>
      </w:r>
      <w:r>
        <w:br/>
        <w:t xml:space="preserve">            System.out.println("File copied successful");</w:t>
      </w:r>
      <w:r>
        <w:br/>
        <w:t xml:space="preserve">        } catch (IOException e) {</w:t>
      </w:r>
      <w:r>
        <w:br/>
      </w:r>
      <w:r>
        <w:lastRenderedPageBreak/>
        <w:t xml:space="preserve">            e.printStackTrace();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1A8FA843" w14:textId="77777777" w:rsidR="00015183" w:rsidRDefault="00015183"/>
    <w:p w14:paraId="337C7E6F" w14:textId="77777777" w:rsidR="00015183" w:rsidRPr="00015183" w:rsidRDefault="00015183" w:rsidP="00015183">
      <w:pPr>
        <w:rPr>
          <w:b/>
          <w:bCs/>
          <w:u w:val="single"/>
          <w:lang w:val="en-IN"/>
        </w:rPr>
      </w:pPr>
      <w:r w:rsidRPr="00015183">
        <w:rPr>
          <w:b/>
          <w:bCs/>
          <w:u w:val="single"/>
          <w:lang w:val="en-IN"/>
        </w:rPr>
        <w:t>OUTPUT:</w:t>
      </w:r>
    </w:p>
    <w:p w14:paraId="139D7C9E" w14:textId="08D112D4" w:rsidR="00015183" w:rsidRDefault="00015183">
      <w:r w:rsidRPr="00015183">
        <w:drawing>
          <wp:inline distT="0" distB="0" distL="0" distR="0" wp14:anchorId="57CBFB99" wp14:editId="477FF958">
            <wp:extent cx="2903472" cy="845893"/>
            <wp:effectExtent l="0" t="0" r="0" b="0"/>
            <wp:docPr id="88967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75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9BF6" w14:textId="77777777" w:rsidR="009F0D32" w:rsidRDefault="00000000">
      <w:pPr>
        <w:pStyle w:val="Heading1"/>
      </w:pPr>
      <w:r>
        <w:t>8. Write a program that lists all the files in a directory.</w:t>
      </w:r>
    </w:p>
    <w:p w14:paraId="0F720709" w14:textId="0640963A" w:rsidR="009F0D32" w:rsidRDefault="00000000">
      <w:r>
        <w:t xml:space="preserve">import </w:t>
      </w:r>
      <w:proofErr w:type="gramStart"/>
      <w:r>
        <w:t>java.io.File</w:t>
      </w:r>
      <w:proofErr w:type="gramEnd"/>
      <w:r>
        <w:t>;</w:t>
      </w:r>
      <w:r>
        <w:br/>
      </w:r>
      <w:r>
        <w:br/>
        <w:t xml:space="preserve">public class </w:t>
      </w:r>
      <w:r w:rsidR="00521A96">
        <w:t>Ans8</w:t>
      </w:r>
      <w:r>
        <w:t xml:space="preserve"> {</w:t>
      </w:r>
      <w:r>
        <w:br/>
        <w:t xml:space="preserve">    public static void </w:t>
      </w:r>
      <w:proofErr w:type="gramStart"/>
      <w:r>
        <w:t>main(String[</w:t>
      </w:r>
      <w:proofErr w:type="gramEnd"/>
      <w:r>
        <w:t>] args) {</w:t>
      </w:r>
      <w:r>
        <w:br/>
        <w:t xml:space="preserve">        File folder = new </w:t>
      </w:r>
      <w:proofErr w:type="gramStart"/>
      <w:r>
        <w:t>File(</w:t>
      </w:r>
      <w:proofErr w:type="gramEnd"/>
      <w:r>
        <w:t>".");</w:t>
      </w:r>
      <w:r>
        <w:br/>
        <w:t xml:space="preserve">        </w:t>
      </w:r>
      <w:proofErr w:type="gramStart"/>
      <w:r>
        <w:t>File[</w:t>
      </w:r>
      <w:proofErr w:type="gramEnd"/>
      <w:r>
        <w:t xml:space="preserve">] list = </w:t>
      </w:r>
      <w:proofErr w:type="gramStart"/>
      <w:r>
        <w:t>folder.listFiles</w:t>
      </w:r>
      <w:proofErr w:type="gramEnd"/>
      <w:r>
        <w:t>();</w:t>
      </w:r>
      <w:r>
        <w:br/>
        <w:t xml:space="preserve">        if (list != null) {</w:t>
      </w:r>
      <w:r>
        <w:br/>
        <w:t xml:space="preserve">            for (File f : list) {</w:t>
      </w:r>
      <w:r>
        <w:br/>
        <w:t xml:space="preserve">                System.out.println(f.getName());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62C72DD1" w14:textId="77777777" w:rsidR="00521A96" w:rsidRPr="00521A96" w:rsidRDefault="00521A96" w:rsidP="00521A96">
      <w:pPr>
        <w:rPr>
          <w:b/>
          <w:bCs/>
          <w:u w:val="single"/>
          <w:lang w:val="en-IN"/>
        </w:rPr>
      </w:pPr>
      <w:r w:rsidRPr="00521A96">
        <w:rPr>
          <w:b/>
          <w:bCs/>
          <w:u w:val="single"/>
          <w:lang w:val="en-IN"/>
        </w:rPr>
        <w:t>OUTPUT:</w:t>
      </w:r>
    </w:p>
    <w:p w14:paraId="21387AC4" w14:textId="55E93906" w:rsidR="00521A96" w:rsidRDefault="00521A96">
      <w:r w:rsidRPr="00521A96">
        <w:drawing>
          <wp:inline distT="0" distB="0" distL="0" distR="0" wp14:anchorId="6F3D7072" wp14:editId="230FBA61">
            <wp:extent cx="1836579" cy="1760373"/>
            <wp:effectExtent l="0" t="0" r="0" b="0"/>
            <wp:docPr id="159269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97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8F81" w14:textId="77777777" w:rsidR="009F0D32" w:rsidRDefault="00000000">
      <w:pPr>
        <w:pStyle w:val="Heading1"/>
      </w:pPr>
      <w:r>
        <w:lastRenderedPageBreak/>
        <w:t>9. Write a program to filter and display only .txt files from a folder using FilenameFilter.</w:t>
      </w:r>
    </w:p>
    <w:p w14:paraId="0C821A4A" w14:textId="385AAEBB" w:rsidR="009F0D32" w:rsidRDefault="00000000">
      <w:r>
        <w:t>import java.io.File;</w:t>
      </w:r>
      <w:r>
        <w:br/>
        <w:t>import java.io.FilenameFilter;</w:t>
      </w:r>
      <w:r>
        <w:br/>
      </w:r>
      <w:r>
        <w:br/>
        <w:t xml:space="preserve">public class </w:t>
      </w:r>
      <w:r w:rsidR="00EB7236">
        <w:t>Ans9</w:t>
      </w:r>
      <w:r>
        <w:t xml:space="preserve"> {</w:t>
      </w:r>
      <w:r>
        <w:br/>
        <w:t xml:space="preserve">    public static void main(String[] args) {</w:t>
      </w:r>
      <w:r>
        <w:br/>
        <w:t xml:space="preserve">        File folder = new File(".");</w:t>
      </w:r>
      <w:r>
        <w:br/>
        <w:t xml:space="preserve">        File[] txtFiles = folder.listFiles(new FilenameFilter() {</w:t>
      </w:r>
      <w:r>
        <w:br/>
        <w:t xml:space="preserve">            public boolean accept(File dir, String name) {</w:t>
      </w:r>
      <w:r>
        <w:br/>
        <w:t xml:space="preserve">                return name.endsWith(".txt");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for (File f : txtFiles) {</w:t>
      </w:r>
      <w:r>
        <w:br/>
        <w:t xml:space="preserve">            System.out.println(f.getName());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330711E2" w14:textId="77777777" w:rsidR="00EB7236" w:rsidRPr="00EB7236" w:rsidRDefault="00EB7236" w:rsidP="00EB7236">
      <w:pPr>
        <w:rPr>
          <w:b/>
          <w:bCs/>
          <w:u w:val="single"/>
          <w:lang w:val="en-IN"/>
        </w:rPr>
      </w:pPr>
      <w:r w:rsidRPr="00EB7236">
        <w:rPr>
          <w:b/>
          <w:bCs/>
          <w:u w:val="single"/>
          <w:lang w:val="en-IN"/>
        </w:rPr>
        <w:t>OUTPUT:</w:t>
      </w:r>
    </w:p>
    <w:p w14:paraId="0D6FE27C" w14:textId="2153F78B" w:rsidR="00EB7236" w:rsidRDefault="00EB7236">
      <w:r w:rsidRPr="00EB7236">
        <w:drawing>
          <wp:inline distT="0" distB="0" distL="0" distR="0" wp14:anchorId="2D4C4898" wp14:editId="6289B26D">
            <wp:extent cx="3093988" cy="1661304"/>
            <wp:effectExtent l="0" t="0" r="0" b="0"/>
            <wp:docPr id="145524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440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34DD" w14:textId="77777777" w:rsidR="009F0D32" w:rsidRDefault="00000000">
      <w:pPr>
        <w:pStyle w:val="Heading1"/>
      </w:pPr>
      <w:r>
        <w:t xml:space="preserve">10. Write a program to serialize and deserialize a </w:t>
      </w:r>
      <w:proofErr w:type="gramStart"/>
      <w:r>
        <w:t>Student</w:t>
      </w:r>
      <w:proofErr w:type="gramEnd"/>
      <w:r>
        <w:t xml:space="preserve"> object to and from a file.</w:t>
      </w:r>
    </w:p>
    <w:p w14:paraId="3EF3F407" w14:textId="20CC0717" w:rsidR="009F0D32" w:rsidRDefault="00000000">
      <w:r>
        <w:t>import java.io.*;</w:t>
      </w:r>
      <w:r>
        <w:br/>
      </w:r>
      <w:r>
        <w:br/>
        <w:t>class Student implements Serializable {</w:t>
      </w:r>
      <w:r>
        <w:br/>
        <w:t xml:space="preserve">    String name;</w:t>
      </w:r>
      <w:r>
        <w:br/>
        <w:t xml:space="preserve">    int age;</w:t>
      </w:r>
      <w:r>
        <w:br/>
        <w:t xml:space="preserve">    Student(String name, int age) { this.name = name; this.age = age; }</w:t>
      </w:r>
      <w:r>
        <w:br/>
        <w:t>}</w:t>
      </w:r>
      <w:r>
        <w:br/>
      </w:r>
      <w:r>
        <w:br/>
        <w:t>public class SerializeStudent {</w:t>
      </w:r>
      <w:r>
        <w:br/>
        <w:t xml:space="preserve">    public static void main(String[] args) {</w:t>
      </w:r>
      <w:r>
        <w:br/>
        <w:t xml:space="preserve">        Student s = new Student("John", 20);</w:t>
      </w:r>
      <w:r>
        <w:br/>
        <w:t xml:space="preserve">        try (ObjectOutputStream oos = new ObjectOutputStream(new FileOutputStream("student.ser"))) </w:t>
      </w:r>
      <w:r>
        <w:lastRenderedPageBreak/>
        <w:t>{</w:t>
      </w:r>
      <w:r>
        <w:br/>
        <w:t xml:space="preserve">            oos.writeObject(s);</w:t>
      </w:r>
      <w:r>
        <w:br/>
        <w:t xml:space="preserve">        } catch (IOException e) { e.printStackTrace(); }</w:t>
      </w:r>
      <w:r>
        <w:br/>
        <w:t xml:space="preserve">        try (ObjectInputStream ois = new ObjectInputStream(new FileInputStream("student.ser"))) {</w:t>
      </w:r>
      <w:r>
        <w:br/>
        <w:t xml:space="preserve">            Student s2 = (Student) ois.readObject();</w:t>
      </w:r>
      <w:r>
        <w:br/>
        <w:t xml:space="preserve">            System.out.println(s2.name + " - " + s2.age);</w:t>
      </w:r>
      <w:r>
        <w:br/>
        <w:t xml:space="preserve">        } catch (IOException | ClassNotFoundException e) { e.printStackTrace(); }</w:t>
      </w:r>
      <w:r>
        <w:br/>
        <w:t xml:space="preserve">    }</w:t>
      </w:r>
      <w:r>
        <w:br/>
        <w:t>}</w:t>
      </w:r>
    </w:p>
    <w:p w14:paraId="2FE58031" w14:textId="77777777" w:rsidR="009F0D32" w:rsidRDefault="00000000">
      <w:pPr>
        <w:pStyle w:val="Heading1"/>
      </w:pPr>
      <w:r>
        <w:t>11. Write a program to read a file using Scanner and display the tokens.</w:t>
      </w:r>
    </w:p>
    <w:p w14:paraId="1273B4DD" w14:textId="77777777" w:rsidR="009F0D32" w:rsidRDefault="00000000">
      <w:r>
        <w:t>import java.io.File;</w:t>
      </w:r>
      <w:r>
        <w:br/>
        <w:t>import java.io.FileNotFoundException;</w:t>
      </w:r>
      <w:r>
        <w:br/>
        <w:t>import java.util.Scanner;</w:t>
      </w:r>
      <w:r>
        <w:br/>
      </w:r>
      <w:r>
        <w:br/>
        <w:t>public class ScannerReadFile {</w:t>
      </w:r>
      <w:r>
        <w:br/>
        <w:t xml:space="preserve">    public static void main(String[] args) throws FileNotFoundException {</w:t>
      </w:r>
      <w:r>
        <w:br/>
        <w:t xml:space="preserve">        Scanner sc = new Scanner(new File("test.txt"));</w:t>
      </w:r>
      <w:r>
        <w:br/>
        <w:t xml:space="preserve">        while (sc.hasNext()) {</w:t>
      </w:r>
      <w:r>
        <w:br/>
        <w:t xml:space="preserve">            System.out.println(sc.next());</w:t>
      </w:r>
      <w:r>
        <w:br/>
        <w:t xml:space="preserve">        }</w:t>
      </w:r>
      <w:r>
        <w:br/>
        <w:t xml:space="preserve">        sc.close();</w:t>
      </w:r>
      <w:r>
        <w:br/>
        <w:t xml:space="preserve">    }</w:t>
      </w:r>
      <w:r>
        <w:br/>
        <w:t>}</w:t>
      </w:r>
    </w:p>
    <w:p w14:paraId="7BEE4CB0" w14:textId="77777777" w:rsidR="009F0D32" w:rsidRDefault="00000000">
      <w:pPr>
        <w:pStyle w:val="Heading1"/>
      </w:pPr>
      <w:r>
        <w:t>12. Write a program to search for a specific word in a file and count its occurrences.</w:t>
      </w:r>
    </w:p>
    <w:p w14:paraId="0000E3F1" w14:textId="77777777" w:rsidR="009F0D32" w:rsidRDefault="00000000">
      <w:r>
        <w:t>import java.io.File;</w:t>
      </w:r>
      <w:r>
        <w:br/>
        <w:t>import java.io.FileNotFoundException;</w:t>
      </w:r>
      <w:r>
        <w:br/>
        <w:t>import java.util.Scanner;</w:t>
      </w:r>
      <w:r>
        <w:br/>
      </w:r>
      <w:r>
        <w:br/>
        <w:t>public class WordCount {</w:t>
      </w:r>
      <w:r>
        <w:br/>
        <w:t xml:space="preserve">    public static void main(String[] args) throws FileNotFoundException {</w:t>
      </w:r>
      <w:r>
        <w:br/>
        <w:t xml:space="preserve">        String search = "Hello";</w:t>
      </w:r>
      <w:r>
        <w:br/>
        <w:t xml:space="preserve">        int count = 0;</w:t>
      </w:r>
      <w:r>
        <w:br/>
        <w:t xml:space="preserve">        Scanner sc = new Scanner(new File("test.txt"));</w:t>
      </w:r>
      <w:r>
        <w:br/>
        <w:t xml:space="preserve">        while (sc.hasNext()) {</w:t>
      </w:r>
      <w:r>
        <w:br/>
        <w:t xml:space="preserve">            if (sc.next().equals(search)) count++;</w:t>
      </w:r>
      <w:r>
        <w:br/>
        <w:t xml:space="preserve">        }</w:t>
      </w:r>
      <w:r>
        <w:br/>
        <w:t xml:space="preserve">        sc.close();</w:t>
      </w:r>
      <w:r>
        <w:br/>
        <w:t xml:space="preserve">        System.out.println("Occurrences of '" + search + "': " + count);</w:t>
      </w:r>
      <w:r>
        <w:br/>
        <w:t xml:space="preserve">    }</w:t>
      </w:r>
      <w:r>
        <w:br/>
        <w:t>}</w:t>
      </w:r>
    </w:p>
    <w:p w14:paraId="3D354C86" w14:textId="7672DA87" w:rsidR="009F0D32" w:rsidRDefault="00000000">
      <w:pPr>
        <w:pStyle w:val="Heading1"/>
      </w:pPr>
      <w:r>
        <w:lastRenderedPageBreak/>
        <w:t>Write a program to create, move, and delete a file using Files and Paths.</w:t>
      </w:r>
    </w:p>
    <w:p w14:paraId="40C57E75" w14:textId="77777777" w:rsidR="009F0D32" w:rsidRDefault="00000000">
      <w:r>
        <w:t>import java.nio.file.*;</w:t>
      </w:r>
      <w:r>
        <w:br/>
      </w:r>
      <w:r>
        <w:br/>
        <w:t>public class FileOperations {</w:t>
      </w:r>
      <w:r>
        <w:br/>
        <w:t xml:space="preserve">    public static void main(String[] args) throws Exception {</w:t>
      </w:r>
      <w:r>
        <w:br/>
        <w:t xml:space="preserve">        Path path = Paths.get("temp.txt");</w:t>
      </w:r>
      <w:r>
        <w:br/>
        <w:t xml:space="preserve">        Files.createFile(path);</w:t>
      </w:r>
      <w:r>
        <w:br/>
        <w:t xml:space="preserve">        Files.move(path, Paths.get("temp_renamed.txt"), StandardCopyOption.REPLACE_EXISTING);</w:t>
      </w:r>
      <w:r>
        <w:br/>
        <w:t xml:space="preserve">        Files.delete(Paths.get("temp_renamed.txt"));</w:t>
      </w:r>
      <w:r>
        <w:br/>
        <w:t xml:space="preserve">        System.out.println("File created, moved, and deleted successfully.");</w:t>
      </w:r>
      <w:r>
        <w:br/>
        <w:t xml:space="preserve">    }</w:t>
      </w:r>
      <w:r>
        <w:br/>
        <w:t>}</w:t>
      </w:r>
    </w:p>
    <w:p w14:paraId="73912498" w14:textId="4B23F92B" w:rsidR="009F0D32" w:rsidRDefault="00000000">
      <w:pPr>
        <w:pStyle w:val="Heading1"/>
      </w:pPr>
      <w:r>
        <w:t>Write a program to read all lines of a file using Files.readAllLines() and print them.</w:t>
      </w:r>
    </w:p>
    <w:p w14:paraId="31068028" w14:textId="2D40BE7C" w:rsidR="00987E8E" w:rsidRDefault="00000000" w:rsidP="00301B38">
      <w:r>
        <w:t xml:space="preserve">import </w:t>
      </w:r>
      <w:proofErr w:type="gramStart"/>
      <w:r>
        <w:t>java.nio.file</w:t>
      </w:r>
      <w:proofErr w:type="gramEnd"/>
      <w:r>
        <w:t>.*;</w:t>
      </w:r>
      <w:r>
        <w:br/>
        <w:t xml:space="preserve">import </w:t>
      </w:r>
      <w:proofErr w:type="gramStart"/>
      <w:r>
        <w:t>java.io.IOException</w:t>
      </w:r>
      <w:proofErr w:type="gramEnd"/>
      <w:r>
        <w:t>;</w:t>
      </w:r>
      <w:r>
        <w:br/>
        <w:t xml:space="preserve">import </w:t>
      </w:r>
      <w:proofErr w:type="gramStart"/>
      <w:r>
        <w:t>java.util</w:t>
      </w:r>
      <w:proofErr w:type="gramEnd"/>
      <w:r>
        <w:t>.List;</w:t>
      </w:r>
      <w:r>
        <w:br/>
      </w:r>
      <w:r>
        <w:br/>
        <w:t>public class ReadAllLinesExample {</w:t>
      </w:r>
      <w:r>
        <w:br/>
        <w:t xml:space="preserve">    public static void </w:t>
      </w:r>
      <w:proofErr w:type="gramStart"/>
      <w:r>
        <w:t>main(String[</w:t>
      </w:r>
      <w:proofErr w:type="gramEnd"/>
      <w:r>
        <w:t>] args) throws IOException {</w:t>
      </w:r>
      <w:r>
        <w:br/>
        <w:t xml:space="preserve">        List&lt;String&gt; lines = Files.readAllLines(Paths.get("test.txt"));</w:t>
      </w:r>
      <w:r>
        <w:br/>
        <w:t xml:space="preserve">        for (String </w:t>
      </w:r>
      <w:proofErr w:type="gramStart"/>
      <w:r>
        <w:t>line :</w:t>
      </w:r>
      <w:proofErr w:type="gramEnd"/>
      <w:r>
        <w:t xml:space="preserve"> lines) {</w:t>
      </w:r>
      <w:r>
        <w:br/>
        <w:t xml:space="preserve">            System.out.println(line);</w:t>
      </w:r>
      <w:r>
        <w:br/>
        <w:t xml:space="preserve">      </w:t>
      </w:r>
      <w:proofErr w:type="gramStart"/>
      <w:r>
        <w:t xml:space="preserve">  }</w:t>
      </w:r>
      <w:proofErr w:type="gramEnd"/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0CA79618" w14:textId="053079F4" w:rsidR="009F0D32" w:rsidRDefault="00000000">
      <w:pPr>
        <w:pStyle w:val="Heading1"/>
      </w:pPr>
      <w:r>
        <w:t>Write a program to walk through a directory tree and display file names using Files.walk().</w:t>
      </w:r>
    </w:p>
    <w:p w14:paraId="1435DD28" w14:textId="77777777" w:rsidR="009F0D32" w:rsidRDefault="00000000">
      <w:r>
        <w:t>import java.nio.file.*;</w:t>
      </w:r>
      <w:r>
        <w:br/>
        <w:t>import java.io.IOException;</w:t>
      </w:r>
      <w:r>
        <w:br/>
      </w:r>
      <w:r>
        <w:br/>
        <w:t>public class WalkDirectory {</w:t>
      </w:r>
      <w:r>
        <w:br/>
        <w:t xml:space="preserve">    public static void main(String[] args) throws IOException {</w:t>
      </w:r>
      <w:r>
        <w:br/>
        <w:t xml:space="preserve">        Files.walk(Paths.get("."))</w:t>
      </w:r>
      <w:r>
        <w:br/>
        <w:t xml:space="preserve">             .filter(Files::isRegularFile)</w:t>
      </w:r>
      <w:r>
        <w:br/>
        <w:t xml:space="preserve">             .forEach(System.out::println);</w:t>
      </w:r>
      <w:r>
        <w:br/>
        <w:t xml:space="preserve">    }</w:t>
      </w:r>
      <w:r>
        <w:br/>
        <w:t>}</w:t>
      </w:r>
    </w:p>
    <w:p w14:paraId="7171F11D" w14:textId="5C622CE0" w:rsidR="009F0D32" w:rsidRDefault="00000000">
      <w:pPr>
        <w:pStyle w:val="Heading1"/>
      </w:pPr>
      <w:r>
        <w:lastRenderedPageBreak/>
        <w:t>Write a program to copy a file using Files.copy() with REPLACE_EXISTING option.</w:t>
      </w:r>
    </w:p>
    <w:p w14:paraId="3B3BDE78" w14:textId="77777777" w:rsidR="009F0D32" w:rsidRDefault="00000000">
      <w:r>
        <w:t>import java.nio.file.*;</w:t>
      </w:r>
      <w:r>
        <w:br/>
        <w:t>import java.io.IOException;</w:t>
      </w:r>
      <w:r>
        <w:br/>
      </w:r>
      <w:r>
        <w:br/>
        <w:t>public class CopyFileNIO {</w:t>
      </w:r>
      <w:r>
        <w:br/>
        <w:t xml:space="preserve">    public static void main(String[] args) throws IOException {</w:t>
      </w:r>
      <w:r>
        <w:br/>
        <w:t xml:space="preserve">        Files.copy(Paths.get("test.txt"), Paths.get("copy.txt"), StandardCopyOption.REPLACE_EXISTING);</w:t>
      </w:r>
      <w:r>
        <w:br/>
        <w:t xml:space="preserve">        System.out.println("File copied successfully using Files.copy().");</w:t>
      </w:r>
      <w:r>
        <w:br/>
        <w:t xml:space="preserve">    }</w:t>
      </w:r>
      <w:r>
        <w:br/>
        <w:t>}</w:t>
      </w:r>
    </w:p>
    <w:p w14:paraId="02D28208" w14:textId="77777777" w:rsidR="009F0D32" w:rsidRDefault="00000000">
      <w:pPr>
        <w:pStyle w:val="Heading1"/>
      </w:pPr>
      <w:r>
        <w:t>18. Write a program to check and print the size of a file in bytes using Files.size().</w:t>
      </w:r>
    </w:p>
    <w:p w14:paraId="60D3179D" w14:textId="77777777" w:rsidR="009F0D32" w:rsidRDefault="00000000">
      <w:r>
        <w:t>import java.nio.file.*;</w:t>
      </w:r>
      <w:r>
        <w:br/>
        <w:t>import java.io.IOException;</w:t>
      </w:r>
      <w:r>
        <w:br/>
      </w:r>
      <w:r>
        <w:br/>
        <w:t>public class FileSize {</w:t>
      </w:r>
      <w:r>
        <w:br/>
        <w:t xml:space="preserve">    public static void main(String[] args) throws IOException {</w:t>
      </w:r>
      <w:r>
        <w:br/>
        <w:t xml:space="preserve">        long size = Files.size(Paths.get("test.txt"));</w:t>
      </w:r>
      <w:r>
        <w:br/>
        <w:t xml:space="preserve">        System.out.println("Size: " + size + " bytes");</w:t>
      </w:r>
      <w:r>
        <w:br/>
        <w:t xml:space="preserve">    }</w:t>
      </w:r>
      <w:r>
        <w:br/>
        <w:t>}</w:t>
      </w:r>
    </w:p>
    <w:p w14:paraId="1D3DD069" w14:textId="77777777" w:rsidR="009F0D32" w:rsidRDefault="00000000">
      <w:pPr>
        <w:pStyle w:val="Heading1"/>
      </w:pPr>
      <w:r>
        <w:t>19. Write a program to serialize a class Employee and store it in employee.ser.</w:t>
      </w:r>
    </w:p>
    <w:p w14:paraId="6771059D" w14:textId="77777777" w:rsidR="009F0D32" w:rsidRDefault="00000000">
      <w:r>
        <w:t>import java.io.*;</w:t>
      </w:r>
      <w:r>
        <w:br/>
      </w:r>
      <w:r>
        <w:br/>
        <w:t>class Employee implements Serializable {</w:t>
      </w:r>
      <w:r>
        <w:br/>
        <w:t xml:space="preserve">    String name;</w:t>
      </w:r>
      <w:r>
        <w:br/>
        <w:t xml:space="preserve">    int id;</w:t>
      </w:r>
      <w:r>
        <w:br/>
        <w:t xml:space="preserve">    Employee(String name, int id) { this.name = name; this.id = id; }</w:t>
      </w:r>
      <w:r>
        <w:br/>
        <w:t>}</w:t>
      </w:r>
      <w:r>
        <w:br/>
      </w:r>
      <w:r>
        <w:br/>
        <w:t>public class SerializeEmployee {</w:t>
      </w:r>
      <w:r>
        <w:br/>
        <w:t xml:space="preserve">    public static void main(String[] args) {</w:t>
      </w:r>
      <w:r>
        <w:br/>
        <w:t xml:space="preserve">        Employee e = new Employee("Alice", 101);</w:t>
      </w:r>
      <w:r>
        <w:br/>
        <w:t xml:space="preserve">        try (ObjectOutputStream oos = new ObjectOutputStream(new FileOutputStream("employee.ser"))) {</w:t>
      </w:r>
      <w:r>
        <w:br/>
        <w:t xml:space="preserve">            oos.writeObject(e);</w:t>
      </w:r>
      <w:r>
        <w:br/>
        <w:t xml:space="preserve">            System.out.println("Employee serialized successfully.");</w:t>
      </w:r>
      <w:r>
        <w:br/>
        <w:t xml:space="preserve">        } catch (IOException ex) { ex.printStackTrace(); }</w:t>
      </w:r>
      <w:r>
        <w:br/>
      </w:r>
      <w:r>
        <w:lastRenderedPageBreak/>
        <w:t xml:space="preserve">    }</w:t>
      </w:r>
      <w:r>
        <w:br/>
        <w:t>}</w:t>
      </w:r>
    </w:p>
    <w:p w14:paraId="75F13E16" w14:textId="77777777" w:rsidR="009F0D32" w:rsidRDefault="00000000">
      <w:pPr>
        <w:pStyle w:val="Heading1"/>
      </w:pPr>
      <w:r>
        <w:t>20. Write a program to deserialize the employee.ser file and display the object data.</w:t>
      </w:r>
    </w:p>
    <w:p w14:paraId="42E7BAF8" w14:textId="77777777" w:rsidR="009F0D32" w:rsidRDefault="00000000">
      <w:r>
        <w:t>import java.io.*;</w:t>
      </w:r>
      <w:r>
        <w:br/>
      </w:r>
      <w:r>
        <w:br/>
        <w:t>public class DeserializeEmployee {</w:t>
      </w:r>
      <w:r>
        <w:br/>
        <w:t xml:space="preserve">    public static void main(String[] args) {</w:t>
      </w:r>
      <w:r>
        <w:br/>
        <w:t xml:space="preserve">        try (ObjectInputStream ois = new ObjectInputStream(new FileInputStream("employee.ser"))) {</w:t>
      </w:r>
      <w:r>
        <w:br/>
        <w:t xml:space="preserve">            Employee e = (Employee) ois.readObject();</w:t>
      </w:r>
      <w:r>
        <w:br/>
        <w:t xml:space="preserve">            System.out.println("Employee Name: " + e.name);</w:t>
      </w:r>
      <w:r>
        <w:br/>
        <w:t xml:space="preserve">            System.out.println("Employee ID: " + e.id);</w:t>
      </w:r>
      <w:r>
        <w:br/>
        <w:t xml:space="preserve">        } catch (IOException | ClassNotFoundException ex) { ex.printStackTrace(); }</w:t>
      </w:r>
      <w:r>
        <w:br/>
        <w:t xml:space="preserve">    }</w:t>
      </w:r>
      <w:r>
        <w:br/>
        <w:t>}</w:t>
      </w:r>
      <w:r>
        <w:br/>
      </w:r>
      <w:r>
        <w:br/>
        <w:t>class Employee implements Serializable {</w:t>
      </w:r>
      <w:r>
        <w:br/>
        <w:t xml:space="preserve">    String name; int id;</w:t>
      </w:r>
      <w:r>
        <w:br/>
        <w:t>}</w:t>
      </w:r>
    </w:p>
    <w:sectPr w:rsidR="009F0D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4205013">
    <w:abstractNumId w:val="8"/>
  </w:num>
  <w:num w:numId="2" w16cid:durableId="1280531232">
    <w:abstractNumId w:val="6"/>
  </w:num>
  <w:num w:numId="3" w16cid:durableId="138570544">
    <w:abstractNumId w:val="5"/>
  </w:num>
  <w:num w:numId="4" w16cid:durableId="1358389228">
    <w:abstractNumId w:val="4"/>
  </w:num>
  <w:num w:numId="5" w16cid:durableId="1771199484">
    <w:abstractNumId w:val="7"/>
  </w:num>
  <w:num w:numId="6" w16cid:durableId="175114815">
    <w:abstractNumId w:val="3"/>
  </w:num>
  <w:num w:numId="7" w16cid:durableId="116486829">
    <w:abstractNumId w:val="2"/>
  </w:num>
  <w:num w:numId="8" w16cid:durableId="2096589867">
    <w:abstractNumId w:val="1"/>
  </w:num>
  <w:num w:numId="9" w16cid:durableId="203981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5183"/>
    <w:rsid w:val="00034616"/>
    <w:rsid w:val="0006063C"/>
    <w:rsid w:val="0015074B"/>
    <w:rsid w:val="0029639D"/>
    <w:rsid w:val="00301B38"/>
    <w:rsid w:val="00304D72"/>
    <w:rsid w:val="00326F90"/>
    <w:rsid w:val="003427EB"/>
    <w:rsid w:val="00357A94"/>
    <w:rsid w:val="00412933"/>
    <w:rsid w:val="004E7334"/>
    <w:rsid w:val="00521A96"/>
    <w:rsid w:val="00771AE4"/>
    <w:rsid w:val="00987E8E"/>
    <w:rsid w:val="009F0D32"/>
    <w:rsid w:val="009F43DF"/>
    <w:rsid w:val="00A84F3E"/>
    <w:rsid w:val="00AA1D8D"/>
    <w:rsid w:val="00B47730"/>
    <w:rsid w:val="00CB0664"/>
    <w:rsid w:val="00DA3B2C"/>
    <w:rsid w:val="00EB7236"/>
    <w:rsid w:val="00F40304"/>
    <w:rsid w:val="00FB40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08B56"/>
  <w14:defaultImageDpi w14:val="300"/>
  <w15:docId w15:val="{05C77236-BD17-48B6-9473-984CD9C8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Shashank Akkati</cp:lastModifiedBy>
  <cp:revision>3</cp:revision>
  <dcterms:created xsi:type="dcterms:W3CDTF">2025-08-13T18:06:00Z</dcterms:created>
  <dcterms:modified xsi:type="dcterms:W3CDTF">2025-08-13T18:07:00Z</dcterms:modified>
  <cp:category/>
</cp:coreProperties>
</file>